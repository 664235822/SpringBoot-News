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FD06D6" w14:paraId="15C8120D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159EECE0" w14:textId="77777777" w:rsidR="00FD06D6" w:rsidRDefault="00FD06D6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FD06D6" w14:paraId="2E27FC99" w14:textId="77777777">
              <w:trPr>
                <w:trHeight w:val="248"/>
              </w:trPr>
              <w:tc>
                <w:tcPr>
                  <w:tcW w:w="1409" w:type="dxa"/>
                </w:tcPr>
                <w:p w14:paraId="0CF213A9" w14:textId="77777777" w:rsidR="00FD06D6" w:rsidRDefault="00F83C7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3DE8FC68" w14:textId="77777777" w:rsidR="00FD06D6" w:rsidRDefault="00FD06D6">
                  <w:pPr>
                    <w:rPr>
                      <w:b/>
                    </w:rPr>
                  </w:pPr>
                </w:p>
              </w:tc>
            </w:tr>
            <w:tr w:rsidR="00FD06D6" w14:paraId="7C767057" w14:textId="77777777">
              <w:trPr>
                <w:trHeight w:val="341"/>
              </w:trPr>
              <w:tc>
                <w:tcPr>
                  <w:tcW w:w="1409" w:type="dxa"/>
                </w:tcPr>
                <w:p w14:paraId="4F1232C0" w14:textId="77777777" w:rsidR="00FD06D6" w:rsidRDefault="00F83C7B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0831E04C" w14:textId="77777777" w:rsidR="00FD06D6" w:rsidRDefault="00FD06D6">
                  <w:pPr>
                    <w:rPr>
                      <w:b/>
                    </w:rPr>
                  </w:pPr>
                </w:p>
              </w:tc>
            </w:tr>
            <w:tr w:rsidR="00FD06D6" w14:paraId="57D48CC8" w14:textId="77777777">
              <w:trPr>
                <w:trHeight w:val="262"/>
              </w:trPr>
              <w:tc>
                <w:tcPr>
                  <w:tcW w:w="1409" w:type="dxa"/>
                </w:tcPr>
                <w:p w14:paraId="66C0A44D" w14:textId="77777777" w:rsidR="00FD06D6" w:rsidRDefault="00F83C7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076C10FE" w14:textId="77777777" w:rsidR="00FD06D6" w:rsidRDefault="00FD06D6">
                  <w:pPr>
                    <w:rPr>
                      <w:b/>
                    </w:rPr>
                  </w:pPr>
                </w:p>
              </w:tc>
            </w:tr>
          </w:tbl>
          <w:p w14:paraId="1029AA74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97CD6CB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548FB7E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E4F121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9036F75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3D7A7A3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346BA50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6634FA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B0B3137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6BE604" w14:textId="77777777" w:rsidR="00FD06D6" w:rsidRDefault="00FD06D6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641BE5" w14:textId="77777777" w:rsidR="00FD06D6" w:rsidRDefault="00FD06D6">
            <w:pPr>
              <w:ind w:right="100"/>
              <w:rPr>
                <w:rFonts w:cs="Arial"/>
                <w:b/>
                <w:szCs w:val="21"/>
              </w:rPr>
            </w:pPr>
          </w:p>
          <w:p w14:paraId="688EDE01" w14:textId="112D63AA" w:rsidR="00FD06D6" w:rsidRDefault="00F83C7B">
            <w:pPr>
              <w:pStyle w:val="ae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3623E3" w:rsidRPr="003623E3">
              <w:rPr>
                <w:sz w:val="24"/>
              </w:rPr>
              <w:t>HD20220613SR005</w:t>
            </w:r>
          </w:p>
          <w:p w14:paraId="4BE7C6F2" w14:textId="77777777" w:rsidR="00FD06D6" w:rsidRDefault="00F83C7B">
            <w:pPr>
              <w:pStyle w:val="ae"/>
              <w:rPr>
                <w:sz w:val="44"/>
              </w:rPr>
            </w:pPr>
            <w:r>
              <w:rPr>
                <w:rFonts w:hint="eastAsia"/>
              </w:rPr>
              <w:t>新闻发布系统</w:t>
            </w:r>
          </w:p>
        </w:tc>
      </w:tr>
      <w:tr w:rsidR="00FD06D6" w14:paraId="55D9EFE5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376931EC" w14:textId="77777777" w:rsidR="00FD06D6" w:rsidRDefault="00FD06D6">
            <w:pPr>
              <w:jc w:val="both"/>
              <w:rPr>
                <w:rFonts w:hAnsi="宋体"/>
                <w:szCs w:val="21"/>
              </w:rPr>
            </w:pPr>
          </w:p>
          <w:p w14:paraId="59AD0339" w14:textId="77777777" w:rsidR="00FD06D6" w:rsidRDefault="00F83C7B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D618F67" w14:textId="77777777" w:rsidR="00FD06D6" w:rsidRDefault="00F83C7B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02C73944" w14:textId="77777777" w:rsidR="00FD06D6" w:rsidRDefault="00F83C7B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2FEC86D3" w14:textId="77777777" w:rsidR="00FD06D6" w:rsidRDefault="00F83C7B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</w:t>
            </w:r>
          </w:p>
          <w:p w14:paraId="1FFD0B12" w14:textId="77777777" w:rsidR="00FD06D6" w:rsidRDefault="00F83C7B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0D0A02">
              <w:rPr>
                <w:rFonts w:hAnsi="宋体" w:hint="eastAsia"/>
                <w:b/>
                <w:bCs/>
                <w:szCs w:val="21"/>
              </w:rPr>
              <w:t>错误</w:t>
            </w:r>
            <w:r w:rsidR="000D0A02">
              <w:rPr>
                <w:rFonts w:hAnsi="宋体" w:hint="eastAsia"/>
                <w:b/>
                <w:bCs/>
                <w:szCs w:val="21"/>
              </w:rPr>
              <w:t>!</w:t>
            </w:r>
            <w:r w:rsidR="000D0A02">
              <w:rPr>
                <w:rFonts w:hAnsi="宋体" w:hint="eastAsia"/>
                <w:b/>
                <w:bCs/>
                <w:szCs w:val="21"/>
              </w:rPr>
              <w:t>未知的文档属性名称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499E87C8" w14:textId="77777777" w:rsidR="00FD06D6" w:rsidRDefault="00F83C7B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61CBE01E" w14:textId="77777777" w:rsidR="00FD06D6" w:rsidRDefault="00F83C7B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  <w:r>
              <w:rPr>
                <w:rFonts w:cs="Arial" w:hint="eastAsia"/>
                <w:szCs w:val="21"/>
                <w:u w:val="single"/>
              </w:rPr>
              <w:t>连体</w:t>
            </w:r>
            <w:proofErr w:type="gramStart"/>
            <w:r>
              <w:rPr>
                <w:rFonts w:cs="Arial" w:hint="eastAsia"/>
                <w:szCs w:val="21"/>
                <w:u w:val="single"/>
              </w:rPr>
              <w:t>婴</w:t>
            </w:r>
            <w:proofErr w:type="gramEnd"/>
            <w:r>
              <w:rPr>
                <w:rFonts w:cs="Arial" w:hint="eastAsia"/>
                <w:szCs w:val="21"/>
                <w:u w:val="single"/>
              </w:rPr>
              <w:t>大部队</w:t>
            </w:r>
          </w:p>
          <w:p w14:paraId="6561BE48" w14:textId="77777777" w:rsidR="00FD06D6" w:rsidRDefault="00FD06D6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1CDB2C2" w14:textId="77777777" w:rsidR="00FD06D6" w:rsidRDefault="00FD06D6">
            <w:pPr>
              <w:pStyle w:val="a5"/>
              <w:rPr>
                <w:sz w:val="10"/>
                <w:szCs w:val="48"/>
              </w:rPr>
            </w:pPr>
          </w:p>
          <w:p w14:paraId="7B4FBE2D" w14:textId="77777777" w:rsidR="00FD06D6" w:rsidRDefault="00F83C7B">
            <w:pPr>
              <w:pStyle w:val="ae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需求里程碑评审报告</w:t>
            </w:r>
          </w:p>
          <w:p w14:paraId="3D3FAE5F" w14:textId="77777777" w:rsidR="00FD06D6" w:rsidRDefault="00F83C7B">
            <w:pPr>
              <w:pStyle w:val="ae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sz w:val="24"/>
                <w:szCs w:val="28"/>
              </w:rPr>
              <w:t>1.0</w:t>
            </w:r>
          </w:p>
          <w:p w14:paraId="4F114D40" w14:textId="77777777" w:rsidR="00FD06D6" w:rsidRDefault="00FD06D6">
            <w:pPr>
              <w:jc w:val="center"/>
              <w:rPr>
                <w:sz w:val="28"/>
                <w:szCs w:val="28"/>
              </w:rPr>
            </w:pPr>
          </w:p>
          <w:p w14:paraId="65CD68D0" w14:textId="77777777" w:rsidR="00FD06D6" w:rsidRDefault="00FD06D6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143AE83B" w14:textId="4C8A0AD7" w:rsidR="00FD06D6" w:rsidRDefault="00F83C7B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3623E3">
              <w:rPr>
                <w:rFonts w:hAnsi="宋体" w:hint="eastAsia"/>
                <w:sz w:val="30"/>
                <w:szCs w:val="30"/>
              </w:rPr>
              <w:t>部门</w:t>
            </w:r>
            <w:r>
              <w:rPr>
                <w:rFonts w:hAnsi="宋体" w:hint="eastAsia"/>
                <w:sz w:val="30"/>
                <w:szCs w:val="30"/>
              </w:rPr>
              <w:t>：</w:t>
            </w:r>
            <w:r>
              <w:rPr>
                <w:rFonts w:hAnsi="宋体" w:hint="eastAsia"/>
                <w:sz w:val="30"/>
                <w:szCs w:val="30"/>
              </w:rPr>
              <w:t xml:space="preserve">          </w:t>
            </w:r>
            <w:r w:rsidR="0059139E">
              <w:rPr>
                <w:rFonts w:hAnsi="宋体" w:hint="eastAsia"/>
                <w:sz w:val="30"/>
                <w:szCs w:val="30"/>
              </w:rPr>
              <w:t>连体</w:t>
            </w:r>
            <w:proofErr w:type="gramStart"/>
            <w:r w:rsidR="0059139E">
              <w:rPr>
                <w:rFonts w:hAnsi="宋体" w:hint="eastAsia"/>
                <w:sz w:val="30"/>
                <w:szCs w:val="30"/>
              </w:rPr>
              <w:t>婴</w:t>
            </w:r>
            <w:proofErr w:type="gramEnd"/>
            <w:r w:rsidR="0059139E">
              <w:rPr>
                <w:rFonts w:hAnsi="宋体" w:hint="eastAsia"/>
                <w:sz w:val="30"/>
                <w:szCs w:val="30"/>
              </w:rPr>
              <w:t>大部队</w:t>
            </w:r>
          </w:p>
          <w:p w14:paraId="32EBCBCB" w14:textId="77777777" w:rsidR="00FD06D6" w:rsidRDefault="00FD06D6">
            <w:pPr>
              <w:rPr>
                <w:rFonts w:hAnsi="宋体"/>
                <w:sz w:val="30"/>
                <w:szCs w:val="30"/>
              </w:rPr>
            </w:pPr>
          </w:p>
          <w:p w14:paraId="1AF5F29B" w14:textId="0D41CFE1" w:rsidR="00FD06D6" w:rsidRDefault="00F83C7B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59139E">
              <w:rPr>
                <w:rFonts w:hAnsi="宋体" w:hint="eastAsia"/>
                <w:sz w:val="30"/>
                <w:szCs w:val="30"/>
              </w:rPr>
              <w:t xml:space="preserve"> </w:t>
            </w:r>
            <w:r w:rsidR="0059139E">
              <w:rPr>
                <w:rFonts w:hAnsi="宋体"/>
                <w:sz w:val="30"/>
                <w:szCs w:val="30"/>
              </w:rPr>
              <w:t xml:space="preserve">      </w:t>
            </w:r>
            <w:r>
              <w:rPr>
                <w:rFonts w:hAnsi="宋体" w:hint="eastAsia"/>
                <w:sz w:val="30"/>
                <w:szCs w:val="30"/>
              </w:rPr>
              <w:t>周慧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868DF33" w14:textId="77777777" w:rsidR="00FD06D6" w:rsidRDefault="00FD06D6">
            <w:pPr>
              <w:rPr>
                <w:rFonts w:hAnsi="宋体"/>
                <w:sz w:val="30"/>
                <w:szCs w:val="30"/>
              </w:rPr>
            </w:pPr>
          </w:p>
          <w:p w14:paraId="1A479EE4" w14:textId="0961F006" w:rsidR="00FD06D6" w:rsidRDefault="00F83C7B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 w:rsidR="0059139E">
              <w:rPr>
                <w:rFonts w:hAnsi="宋体"/>
                <w:sz w:val="30"/>
                <w:szCs w:val="30"/>
              </w:rPr>
              <w:t xml:space="preserve">      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2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06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13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14:paraId="48A751DE" w14:textId="77777777" w:rsidR="00FD06D6" w:rsidRDefault="00FD06D6">
            <w:pPr>
              <w:rPr>
                <w:rFonts w:hAnsi="宋体"/>
                <w:sz w:val="30"/>
                <w:szCs w:val="30"/>
              </w:rPr>
            </w:pPr>
          </w:p>
          <w:p w14:paraId="55FC7E99" w14:textId="5376A342" w:rsidR="00FD06D6" w:rsidRDefault="00F83C7B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59139E">
              <w:rPr>
                <w:rFonts w:hAnsi="宋体"/>
                <w:sz w:val="30"/>
                <w:szCs w:val="30"/>
              </w:rPr>
              <w:t xml:space="preserve">        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</w:p>
          <w:p w14:paraId="5291A253" w14:textId="77777777" w:rsidR="00FD06D6" w:rsidRDefault="00FD06D6">
            <w:pPr>
              <w:rPr>
                <w:rFonts w:hAnsi="宋体"/>
                <w:sz w:val="30"/>
                <w:szCs w:val="30"/>
              </w:rPr>
            </w:pPr>
          </w:p>
          <w:p w14:paraId="380D35D3" w14:textId="1D226739" w:rsidR="00FD06D6" w:rsidRDefault="00F83C7B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59139E">
              <w:rPr>
                <w:rFonts w:hAnsi="宋体" w:hint="eastAsia"/>
                <w:sz w:val="30"/>
                <w:szCs w:val="30"/>
              </w:rPr>
              <w:t xml:space="preserve"> </w:t>
            </w:r>
            <w:r w:rsidR="0059139E">
              <w:rPr>
                <w:rFonts w:hAnsi="宋体"/>
                <w:sz w:val="30"/>
                <w:szCs w:val="30"/>
              </w:rPr>
              <w:t xml:space="preserve">   </w:t>
            </w:r>
            <w:r w:rsidR="003623E3">
              <w:rPr>
                <w:rFonts w:hAnsi="宋体" w:hint="eastAsia"/>
                <w:sz w:val="30"/>
                <w:szCs w:val="30"/>
              </w:rPr>
              <w:t>黄乙鑫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</w:p>
          <w:p w14:paraId="6DD6BA2A" w14:textId="77777777" w:rsidR="00FD06D6" w:rsidRPr="0059139E" w:rsidRDefault="00FD06D6">
            <w:pPr>
              <w:rPr>
                <w:rFonts w:hAnsi="宋体"/>
                <w:sz w:val="30"/>
                <w:szCs w:val="30"/>
              </w:rPr>
            </w:pPr>
          </w:p>
          <w:p w14:paraId="61B0C748" w14:textId="70359A8A" w:rsidR="00FD06D6" w:rsidRDefault="00F83C7B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59139E">
              <w:t xml:space="preserve">    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2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06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13</w:t>
            </w:r>
            <w:r>
              <w:rPr>
                <w:rFonts w:hint="eastAsia"/>
              </w:rPr>
              <w:t xml:space="preserve">   </w:t>
            </w:r>
          </w:p>
        </w:tc>
      </w:tr>
      <w:tr w:rsidR="00FD06D6" w14:paraId="5DE6E103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24D4FCC2" w14:textId="77777777" w:rsidR="00FD06D6" w:rsidRDefault="00FD06D6">
            <w:pPr>
              <w:pStyle w:val="ae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9F16CC7" w14:textId="77777777" w:rsidR="00FD06D6" w:rsidRDefault="00FD06D6">
            <w:pPr>
              <w:pStyle w:val="ae"/>
              <w:jc w:val="right"/>
              <w:rPr>
                <w:rFonts w:cs="Arial"/>
              </w:rPr>
            </w:pPr>
          </w:p>
        </w:tc>
      </w:tr>
    </w:tbl>
    <w:p w14:paraId="7D531E4E" w14:textId="77777777" w:rsidR="00FD06D6" w:rsidRDefault="00FD06D6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8BE9DF4" w14:textId="77777777" w:rsidR="00FD06D6" w:rsidRDefault="00FD06D6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3BE9127" w14:textId="77777777" w:rsidR="00FD06D6" w:rsidRDefault="00FD06D6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0D35439" w14:textId="77777777" w:rsidR="00FD06D6" w:rsidRDefault="00FD06D6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FD06D6">
          <w:headerReference w:type="first" r:id="rId7"/>
          <w:footerReference w:type="first" r:id="rId8"/>
          <w:pgSz w:w="11907" w:h="16840"/>
          <w:pgMar w:top="1560" w:right="1440" w:bottom="1196" w:left="1440" w:header="720" w:footer="720" w:gutter="0"/>
          <w:cols w:space="720"/>
        </w:sectPr>
      </w:pPr>
    </w:p>
    <w:p w14:paraId="4652B405" w14:textId="77777777" w:rsidR="00FD06D6" w:rsidRDefault="00FD06D6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6DD10F30" w14:textId="77777777" w:rsidR="00FD06D6" w:rsidRDefault="00F83C7B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 w:rsidR="00FD06D6" w14:paraId="2852C5DA" w14:textId="77777777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094E9" w14:textId="77777777" w:rsidR="00FD06D6" w:rsidRDefault="00F83C7B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09D547C" w14:textId="77777777" w:rsidR="00FD06D6" w:rsidRDefault="00F83C7B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center"/>
          </w:tcPr>
          <w:p w14:paraId="1EBEE879" w14:textId="77777777" w:rsidR="00FD06D6" w:rsidRDefault="00F83C7B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新闻发布系统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1CE9321E" w14:textId="77777777" w:rsidR="00FD06D6" w:rsidRDefault="00F83C7B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3934594E" w14:textId="6D7D00FE" w:rsidR="00FD06D6" w:rsidRDefault="003623E3">
            <w:pPr>
              <w:spacing w:before="120" w:after="120"/>
              <w:rPr>
                <w:rFonts w:ascii="宋体"/>
                <w:sz w:val="21"/>
              </w:rPr>
            </w:pPr>
            <w:r w:rsidRPr="003623E3">
              <w:rPr>
                <w:rFonts w:ascii="宋体"/>
                <w:sz w:val="21"/>
              </w:rPr>
              <w:t>HD20220613SR005</w:t>
            </w:r>
          </w:p>
        </w:tc>
      </w:tr>
      <w:tr w:rsidR="00FD06D6" w14:paraId="14910708" w14:textId="77777777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0A7CFEBC" w14:textId="77777777" w:rsidR="00FD06D6" w:rsidRDefault="00F83C7B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889" w:type="dxa"/>
            <w:tcBorders>
              <w:top w:val="single" w:sz="4" w:space="0" w:color="auto"/>
            </w:tcBorders>
            <w:vAlign w:val="center"/>
          </w:tcPr>
          <w:p w14:paraId="78453129" w14:textId="77777777" w:rsidR="00FD06D6" w:rsidRDefault="00F83C7B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朱方灏钧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117BDAF2" w14:textId="77777777" w:rsidR="00FD06D6" w:rsidRDefault="00F83C7B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</w:tcBorders>
            <w:vAlign w:val="center"/>
          </w:tcPr>
          <w:p w14:paraId="578B42DD" w14:textId="77777777" w:rsidR="00FD06D6" w:rsidRDefault="00F83C7B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 2022-06-13  </w:t>
            </w:r>
          </w:p>
        </w:tc>
      </w:tr>
      <w:tr w:rsidR="00FD06D6" w14:paraId="72916765" w14:textId="77777777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AC78338" w14:textId="77777777" w:rsidR="00FD06D6" w:rsidRDefault="00F83C7B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889" w:type="dxa"/>
            <w:vMerge w:val="restart"/>
            <w:vAlign w:val="center"/>
          </w:tcPr>
          <w:p w14:paraId="7301AF7E" w14:textId="77777777" w:rsidR="00FD06D6" w:rsidRDefault="00F83C7B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周慧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2B65ECD" w14:textId="77777777" w:rsidR="00FD06D6" w:rsidRDefault="00F83C7B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495F92D9" w14:textId="77777777" w:rsidR="00FD06D6" w:rsidRDefault="00F83C7B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2022-06-13</w:t>
            </w:r>
          </w:p>
        </w:tc>
      </w:tr>
      <w:tr w:rsidR="00FD06D6" w14:paraId="40843630" w14:textId="77777777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F38825B" w14:textId="77777777" w:rsidR="00FD06D6" w:rsidRDefault="00FD06D6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889" w:type="dxa"/>
            <w:vMerge/>
            <w:vAlign w:val="center"/>
          </w:tcPr>
          <w:p w14:paraId="45EDAFDB" w14:textId="77777777" w:rsidR="00FD06D6" w:rsidRDefault="00FD06D6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4A803362" w14:textId="77777777" w:rsidR="00FD06D6" w:rsidRDefault="00F83C7B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4013BD" w14:textId="77777777" w:rsidR="00FD06D6" w:rsidRDefault="00F83C7B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20B08" w14:textId="77777777" w:rsidR="00FD06D6" w:rsidRDefault="00F83C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E15C9" w14:textId="77777777" w:rsidR="00FD06D6" w:rsidRDefault="00F83C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869EBA" w14:textId="77777777" w:rsidR="00FD06D6" w:rsidRDefault="00F83C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15:00</w:t>
            </w:r>
          </w:p>
        </w:tc>
      </w:tr>
      <w:tr w:rsidR="00FD06D6" w14:paraId="0B761E4C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2B1FA981" w14:textId="77777777" w:rsidR="00FD06D6" w:rsidRDefault="00F83C7B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78B67A13" w14:textId="77777777" w:rsidR="00FD06D6" w:rsidRDefault="00F83C7B">
            <w:pPr>
              <w:pStyle w:val="aa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需求分析和需求开发的所有工件。</w:t>
            </w:r>
          </w:p>
        </w:tc>
      </w:tr>
      <w:tr w:rsidR="00FD06D6" w14:paraId="2E03B383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4D74F298" w14:textId="77777777" w:rsidR="00FD06D6" w:rsidRDefault="00F83C7B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7"/>
            <w:tcBorders>
              <w:bottom w:val="single" w:sz="4" w:space="0" w:color="auto"/>
            </w:tcBorders>
          </w:tcPr>
          <w:p w14:paraId="1A8B98C6" w14:textId="77777777" w:rsidR="00FD06D6" w:rsidRDefault="00F83C7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78709874" w14:textId="77777777" w:rsidR="00FD06D6" w:rsidRDefault="00F83C7B">
            <w:pPr>
              <w:ind w:firstLineChars="200" w:firstLine="4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本阶段工作按计划完成，达到基本要求，没有需要修改问题，可以进入下一阶段。</w:t>
            </w:r>
          </w:p>
          <w:p w14:paraId="129580A5" w14:textId="77777777" w:rsidR="00FD06D6" w:rsidRDefault="00FD06D6">
            <w:pPr>
              <w:jc w:val="both"/>
              <w:rPr>
                <w:rFonts w:ascii="宋体"/>
                <w:sz w:val="21"/>
              </w:rPr>
            </w:pPr>
          </w:p>
          <w:p w14:paraId="0C750001" w14:textId="77777777" w:rsidR="00FD06D6" w:rsidRDefault="00FD06D6">
            <w:pPr>
              <w:jc w:val="both"/>
              <w:rPr>
                <w:rFonts w:ascii="宋体"/>
                <w:sz w:val="21"/>
              </w:rPr>
            </w:pPr>
          </w:p>
          <w:p w14:paraId="7F8DD377" w14:textId="77777777" w:rsidR="00FD06D6" w:rsidRDefault="00FD06D6">
            <w:pPr>
              <w:jc w:val="both"/>
              <w:rPr>
                <w:rFonts w:ascii="宋体"/>
                <w:sz w:val="21"/>
              </w:rPr>
            </w:pPr>
          </w:p>
          <w:p w14:paraId="7EF689C4" w14:textId="77777777" w:rsidR="00FD06D6" w:rsidRDefault="00FD06D6">
            <w:pPr>
              <w:jc w:val="both"/>
              <w:rPr>
                <w:rFonts w:ascii="宋体"/>
                <w:sz w:val="21"/>
              </w:rPr>
            </w:pPr>
          </w:p>
          <w:p w14:paraId="5310290D" w14:textId="77777777" w:rsidR="00FD06D6" w:rsidRDefault="00F83C7B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FD06D6" w14:paraId="476FE2E2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5F0A6F9F" w14:textId="77777777" w:rsidR="00FD06D6" w:rsidRDefault="00F83C7B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7"/>
            <w:vAlign w:val="center"/>
          </w:tcPr>
          <w:p w14:paraId="2E690818" w14:textId="77777777" w:rsidR="00FD06D6" w:rsidRDefault="00F83C7B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A：本阶段工作达到本阶段按计划完成，可以进入下一阶段。</w:t>
            </w:r>
          </w:p>
          <w:p w14:paraId="0E6858B0" w14:textId="77777777" w:rsidR="00FD06D6" w:rsidRDefault="00F83C7B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B：本阶段（）没有按计划完成，但不影响后续工作，可以进入下一阶段。</w:t>
            </w:r>
          </w:p>
          <w:p w14:paraId="541F14DA" w14:textId="77777777" w:rsidR="00FD06D6" w:rsidRDefault="00F83C7B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C：本阶段工作没有达到要求，不能进入下一阶段。</w:t>
            </w:r>
          </w:p>
        </w:tc>
      </w:tr>
      <w:tr w:rsidR="00FD06D6" w14:paraId="75B8EF69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2A5FE353" w14:textId="77777777" w:rsidR="00FD06D6" w:rsidRDefault="00F83C7B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3BA0BE38" w14:textId="77777777" w:rsidR="00FD06D6" w:rsidRDefault="00F83C7B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2022-06-13</w:t>
            </w:r>
          </w:p>
        </w:tc>
        <w:tc>
          <w:tcPr>
            <w:tcW w:w="1789" w:type="dxa"/>
            <w:gridSpan w:val="2"/>
            <w:vAlign w:val="center"/>
          </w:tcPr>
          <w:p w14:paraId="20AE46BC" w14:textId="77777777" w:rsidR="00FD06D6" w:rsidRDefault="00F83C7B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58DC4C59" w14:textId="77777777" w:rsidR="00FD06D6" w:rsidRDefault="00F83C7B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 w14:paraId="1669D910" w14:textId="77777777" w:rsidR="00FD06D6" w:rsidRDefault="00F83C7B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FD06D6" w14:paraId="2D6D45F6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52C57C9D" w14:textId="77777777" w:rsidR="00FD06D6" w:rsidRDefault="00F83C7B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7"/>
            <w:vAlign w:val="center"/>
          </w:tcPr>
          <w:p w14:paraId="7D4A7B68" w14:textId="77777777" w:rsidR="00FD06D6" w:rsidRDefault="00F83C7B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 xml:space="preserve">周慧 </w:t>
            </w:r>
            <w:proofErr w:type="gramStart"/>
            <w:r>
              <w:rPr>
                <w:rFonts w:ascii="宋体" w:hAnsi="Times New Roman" w:hint="eastAsia"/>
                <w:sz w:val="21"/>
              </w:rPr>
              <w:t>李浇</w:t>
            </w:r>
            <w:proofErr w:type="gramEnd"/>
            <w:r>
              <w:rPr>
                <w:rFonts w:ascii="宋体" w:hAnsi="Times New Roman" w:hint="eastAsia"/>
                <w:sz w:val="21"/>
              </w:rPr>
              <w:t xml:space="preserve"> 朱方灏钧 杨阳 </w:t>
            </w:r>
            <w:proofErr w:type="gramStart"/>
            <w:r>
              <w:rPr>
                <w:rFonts w:ascii="宋体" w:hAnsi="Times New Roman" w:hint="eastAsia"/>
                <w:sz w:val="21"/>
              </w:rPr>
              <w:t>罗培铭</w:t>
            </w:r>
            <w:proofErr w:type="gramEnd"/>
            <w:r>
              <w:rPr>
                <w:rFonts w:ascii="宋体" w:hAnsi="Times New Roman" w:hint="eastAsia"/>
                <w:sz w:val="21"/>
              </w:rPr>
              <w:t xml:space="preserve"> 黄乙鑫</w:t>
            </w:r>
          </w:p>
        </w:tc>
      </w:tr>
      <w:tr w:rsidR="00FD06D6" w14:paraId="40F5F43B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5421A789" w14:textId="77777777" w:rsidR="00FD06D6" w:rsidRDefault="00F83C7B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2A252350" w14:textId="77777777" w:rsidR="00FD06D6" w:rsidRDefault="00F83C7B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7"/>
            <w:vAlign w:val="center"/>
          </w:tcPr>
          <w:p w14:paraId="6DC88728" w14:textId="77777777" w:rsidR="00FD06D6" w:rsidRDefault="00F83C7B">
            <w:pPr>
              <w:spacing w:before="120" w:after="120"/>
              <w:jc w:val="both"/>
              <w:rPr>
                <w:rFonts w:ascii="宋体"/>
                <w:sz w:val="21"/>
              </w:rPr>
            </w:pPr>
            <w:proofErr w:type="gramStart"/>
            <w:r>
              <w:rPr>
                <w:rFonts w:ascii="宋体" w:hint="eastAsia"/>
                <w:sz w:val="21"/>
                <w:szCs w:val="21"/>
              </w:rPr>
              <w:t>李浇</w:t>
            </w:r>
            <w:proofErr w:type="gramEnd"/>
          </w:p>
        </w:tc>
      </w:tr>
      <w:tr w:rsidR="00FD06D6" w14:paraId="75FC6213" w14:textId="77777777">
        <w:trPr>
          <w:cantSplit/>
          <w:trHeight w:val="582"/>
        </w:trPr>
        <w:tc>
          <w:tcPr>
            <w:tcW w:w="1080" w:type="dxa"/>
          </w:tcPr>
          <w:p w14:paraId="36A74816" w14:textId="77777777" w:rsidR="00FD06D6" w:rsidRDefault="00F83C7B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7"/>
            <w:vAlign w:val="center"/>
          </w:tcPr>
          <w:p w14:paraId="4A8546DD" w14:textId="77777777" w:rsidR="00FD06D6" w:rsidRDefault="00F83C7B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朱方灏钧</w:t>
            </w:r>
          </w:p>
        </w:tc>
      </w:tr>
      <w:tr w:rsidR="00FD06D6" w14:paraId="6E9000C4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6E4B7247" w14:textId="77777777" w:rsidR="00FD06D6" w:rsidRDefault="00F83C7B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7"/>
          </w:tcPr>
          <w:p w14:paraId="5F6C05E7" w14:textId="77777777" w:rsidR="00FD06D6" w:rsidRDefault="00F83C7B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4E2B4F5A" w14:textId="77777777" w:rsidR="00FD06D6" w:rsidRDefault="00F83C7B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>
              <w:rPr>
                <w:rFonts w:ascii="宋体" w:hAnsi="Times New Roman" w:hint="eastAsia"/>
                <w:sz w:val="28"/>
                <w:szCs w:val="28"/>
              </w:rPr>
              <w:t>周慧</w:t>
            </w:r>
            <w:r>
              <w:rPr>
                <w:rFonts w:ascii="宋体" w:hint="eastAsia"/>
                <w:sz w:val="24"/>
              </w:rPr>
              <w:t xml:space="preserve">　2022年06月13日</w:t>
            </w:r>
          </w:p>
        </w:tc>
      </w:tr>
    </w:tbl>
    <w:p w14:paraId="257A4D93" w14:textId="77777777" w:rsidR="00FD06D6" w:rsidRDefault="00FD06D6">
      <w:pPr>
        <w:spacing w:line="20" w:lineRule="exact"/>
      </w:pPr>
    </w:p>
    <w:p w14:paraId="5FFEC94E" w14:textId="77777777" w:rsidR="00FD06D6" w:rsidRDefault="00FD06D6">
      <w:pPr>
        <w:rPr>
          <w:rFonts w:ascii="宋体"/>
          <w:sz w:val="28"/>
        </w:rPr>
        <w:sectPr w:rsidR="00FD06D6">
          <w:headerReference w:type="default" r:id="rId9"/>
          <w:footerReference w:type="default" r:id="rId10"/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p w14:paraId="4C7DAB6C" w14:textId="77777777" w:rsidR="00FD06D6" w:rsidRDefault="00FD06D6">
      <w:pPr>
        <w:spacing w:line="20" w:lineRule="exact"/>
      </w:pPr>
    </w:p>
    <w:p w14:paraId="0C263244" w14:textId="77777777" w:rsidR="00FD06D6" w:rsidRDefault="00F83C7B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FD06D6" w14:paraId="1B1B6414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306320FD" w14:textId="77777777" w:rsidR="00FD06D6" w:rsidRDefault="00FD06D6">
            <w:pPr>
              <w:pStyle w:val="ae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65F54BEC" w14:textId="77777777" w:rsidR="00FD06D6" w:rsidRDefault="00F83C7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时间：06月13日下午13:00开始    </w:t>
            </w:r>
          </w:p>
          <w:p w14:paraId="0E6E778D" w14:textId="77777777" w:rsidR="00FD06D6" w:rsidRDefault="00F83C7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>
              <w:rPr>
                <w:rFonts w:ascii="宋体" w:hAnsi="Times New Roman" w:hint="eastAsia"/>
                <w:sz w:val="21"/>
              </w:rPr>
              <w:t xml:space="preserve">周慧 </w:t>
            </w:r>
            <w:proofErr w:type="gramStart"/>
            <w:r>
              <w:rPr>
                <w:rFonts w:ascii="宋体" w:hAnsi="Times New Roman" w:hint="eastAsia"/>
                <w:sz w:val="21"/>
              </w:rPr>
              <w:t>李浇</w:t>
            </w:r>
            <w:proofErr w:type="gramEnd"/>
            <w:r>
              <w:rPr>
                <w:rFonts w:ascii="宋体" w:hAnsi="Times New Roman" w:hint="eastAsia"/>
                <w:sz w:val="21"/>
              </w:rPr>
              <w:t xml:space="preserve"> 朱方灏钧 杨阳 </w:t>
            </w:r>
            <w:proofErr w:type="gramStart"/>
            <w:r>
              <w:rPr>
                <w:rFonts w:ascii="宋体" w:hAnsi="Times New Roman" w:hint="eastAsia"/>
                <w:sz w:val="21"/>
              </w:rPr>
              <w:t>罗培铭</w:t>
            </w:r>
            <w:proofErr w:type="gramEnd"/>
            <w:r>
              <w:rPr>
                <w:rFonts w:ascii="宋体" w:hAnsi="Times New Roman" w:hint="eastAsia"/>
                <w:sz w:val="21"/>
              </w:rPr>
              <w:t xml:space="preserve"> 黄乙鑫</w:t>
            </w:r>
          </w:p>
          <w:p w14:paraId="3EED1565" w14:textId="77777777" w:rsidR="00FD06D6" w:rsidRDefault="00F83C7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会议记录如下：</w:t>
            </w:r>
          </w:p>
          <w:p w14:paraId="285A8DDF" w14:textId="77777777" w:rsidR="00FD06D6" w:rsidRDefault="00FD06D6">
            <w:pPr>
              <w:rPr>
                <w:rFonts w:ascii="宋体"/>
                <w:sz w:val="21"/>
                <w:szCs w:val="21"/>
              </w:rPr>
            </w:pPr>
          </w:p>
          <w:p w14:paraId="3501771C" w14:textId="77777777" w:rsidR="00FD06D6" w:rsidRDefault="00F83C7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1.本阶段内所有的项目问题已经关闭。</w:t>
            </w:r>
          </w:p>
          <w:p w14:paraId="14433182" w14:textId="77777777" w:rsidR="00FD06D6" w:rsidRDefault="00FD06D6">
            <w:pPr>
              <w:rPr>
                <w:rFonts w:ascii="宋体"/>
                <w:sz w:val="21"/>
                <w:szCs w:val="21"/>
              </w:rPr>
            </w:pPr>
          </w:p>
          <w:p w14:paraId="70CF14E0" w14:textId="77777777" w:rsidR="00FD06D6" w:rsidRDefault="00F83C7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2.本阶段内所有的同行评审问题已经关闭。</w:t>
            </w:r>
          </w:p>
          <w:p w14:paraId="5360CE9C" w14:textId="77777777" w:rsidR="00FD06D6" w:rsidRDefault="00FD06D6">
            <w:pPr>
              <w:rPr>
                <w:rFonts w:ascii="宋体"/>
                <w:sz w:val="21"/>
                <w:szCs w:val="21"/>
              </w:rPr>
            </w:pPr>
          </w:p>
          <w:p w14:paraId="43E30C9D" w14:textId="77777777" w:rsidR="00FD06D6" w:rsidRDefault="00F83C7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int="eastAsia"/>
                <w:sz w:val="21"/>
                <w:szCs w:val="21"/>
              </w:rPr>
              <w:t>该项目按计划完成，实际规模小于计划规模相符，偏差</w:t>
            </w:r>
            <w:proofErr w:type="gramStart"/>
            <w:r>
              <w:rPr>
                <w:rFonts w:ascii="宋体" w:hint="eastAsia"/>
                <w:sz w:val="21"/>
                <w:szCs w:val="21"/>
              </w:rPr>
              <w:t>值属于</w:t>
            </w:r>
            <w:proofErr w:type="gramEnd"/>
            <w:r>
              <w:rPr>
                <w:rFonts w:ascii="宋体" w:hint="eastAsia"/>
                <w:sz w:val="21"/>
                <w:szCs w:val="21"/>
              </w:rPr>
              <w:t>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7867C9FC" w14:textId="77777777" w:rsidR="00FD06D6" w:rsidRDefault="00FD06D6">
            <w:pPr>
              <w:rPr>
                <w:rFonts w:ascii="宋体"/>
                <w:sz w:val="21"/>
                <w:szCs w:val="21"/>
              </w:rPr>
            </w:pPr>
          </w:p>
          <w:p w14:paraId="40BCB86A" w14:textId="77777777" w:rsidR="00FD06D6" w:rsidRDefault="00F83C7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4.需求固定后，重新对设计规模做了估计，修改了项目进度计划，将后台管理功能模块细分为用户管理，华迪学员管理和系统管理3个部分。修改计划向CCB做了申请与确认。下一阶段工作按新计划安排。没有改变</w:t>
            </w:r>
            <w:proofErr w:type="gramStart"/>
            <w:r>
              <w:rPr>
                <w:rFonts w:ascii="宋体" w:hint="eastAsia"/>
                <w:sz w:val="21"/>
                <w:szCs w:val="21"/>
              </w:rPr>
              <w:t>项目结项日期</w:t>
            </w:r>
            <w:proofErr w:type="gramEnd"/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22FB9BB1" w14:textId="77777777" w:rsidR="00FD06D6" w:rsidRDefault="00FD06D6">
            <w:pPr>
              <w:rPr>
                <w:rFonts w:ascii="宋体"/>
                <w:sz w:val="21"/>
                <w:szCs w:val="21"/>
              </w:rPr>
            </w:pPr>
          </w:p>
          <w:p w14:paraId="29909F55" w14:textId="77777777" w:rsidR="00FD06D6" w:rsidRDefault="00FD06D6">
            <w:pPr>
              <w:rPr>
                <w:rFonts w:ascii="宋体"/>
                <w:sz w:val="21"/>
                <w:szCs w:val="21"/>
              </w:rPr>
            </w:pPr>
          </w:p>
          <w:p w14:paraId="2C3D450A" w14:textId="77777777" w:rsidR="00FD06D6" w:rsidRDefault="00F83C7B">
            <w:pPr>
              <w:pStyle w:val="a1"/>
              <w:ind w:left="0"/>
              <w:rPr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458E5D36" w14:textId="77777777" w:rsidR="00FD06D6" w:rsidRDefault="00FD06D6">
            <w:pPr>
              <w:pStyle w:val="a1"/>
              <w:ind w:left="0"/>
            </w:pPr>
          </w:p>
          <w:p w14:paraId="019AAC86" w14:textId="77777777" w:rsidR="00FD06D6" w:rsidRDefault="00FD06D6">
            <w:pPr>
              <w:pStyle w:val="a1"/>
              <w:ind w:left="0"/>
            </w:pPr>
          </w:p>
          <w:p w14:paraId="25D9443B" w14:textId="77777777" w:rsidR="00FD06D6" w:rsidRDefault="00FD06D6">
            <w:pPr>
              <w:pStyle w:val="Tabletext"/>
            </w:pPr>
          </w:p>
        </w:tc>
      </w:tr>
    </w:tbl>
    <w:p w14:paraId="04DB0DAD" w14:textId="77777777" w:rsidR="00FD06D6" w:rsidRDefault="00FD06D6">
      <w:pPr>
        <w:wordWrap w:val="0"/>
        <w:jc w:val="right"/>
      </w:pPr>
    </w:p>
    <w:p w14:paraId="62A85CBB" w14:textId="77777777" w:rsidR="00FD06D6" w:rsidRDefault="00F83C7B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>周慧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6FFA60F0" w14:textId="77777777" w:rsidR="00FD06D6" w:rsidRDefault="00FD06D6">
      <w:pPr>
        <w:pStyle w:val="af4"/>
        <w:jc w:val="center"/>
        <w:rPr>
          <w:sz w:val="30"/>
        </w:rPr>
      </w:pPr>
    </w:p>
    <w:p w14:paraId="7365C807" w14:textId="77777777" w:rsidR="00FD06D6" w:rsidRDefault="00FD06D6">
      <w:pPr>
        <w:pStyle w:val="af4"/>
        <w:jc w:val="center"/>
        <w:rPr>
          <w:sz w:val="30"/>
        </w:rPr>
      </w:pPr>
    </w:p>
    <w:p w14:paraId="22B7A3AA" w14:textId="77777777" w:rsidR="00FD06D6" w:rsidRDefault="00F83C7B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FD06D6" w14:paraId="65363247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0E729E" w14:textId="77777777" w:rsidR="00FD06D6" w:rsidRDefault="00F83C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7500AA4" w14:textId="77777777" w:rsidR="00FD06D6" w:rsidRDefault="00F83C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74B4F723" w14:textId="77777777" w:rsidR="00FD06D6" w:rsidRDefault="00F83C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5D79F771" w14:textId="77777777" w:rsidR="00FD06D6" w:rsidRDefault="00F83C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组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2B16A276" w14:textId="77777777" w:rsidR="00FD06D6" w:rsidRDefault="00F83C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635EBD" w14:textId="77777777" w:rsidR="00FD06D6" w:rsidRDefault="00F83C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D06D6" w14:paraId="1D26D45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33C1C8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3B9DF664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朱方灏钧</w:t>
            </w:r>
          </w:p>
        </w:tc>
        <w:tc>
          <w:tcPr>
            <w:tcW w:w="1980" w:type="dxa"/>
            <w:vAlign w:val="center"/>
          </w:tcPr>
          <w:p w14:paraId="360220FD" w14:textId="77777777" w:rsidR="00FD06D6" w:rsidRDefault="00F83C7B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0AB84867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 w:hint="eastAsia"/>
              </w:rPr>
              <w:t>大部队</w:t>
            </w:r>
          </w:p>
        </w:tc>
        <w:tc>
          <w:tcPr>
            <w:tcW w:w="1643" w:type="dxa"/>
            <w:vAlign w:val="center"/>
          </w:tcPr>
          <w:p w14:paraId="5ABE5DA0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朱方灏钧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41AA488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FD06D6" w14:paraId="655E64B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ACECC3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0603E8E8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980" w:type="dxa"/>
            <w:vAlign w:val="center"/>
          </w:tcPr>
          <w:p w14:paraId="5F0ACDB1" w14:textId="77777777" w:rsidR="00FD06D6" w:rsidRDefault="00F83C7B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管理人员</w:t>
            </w:r>
          </w:p>
        </w:tc>
        <w:tc>
          <w:tcPr>
            <w:tcW w:w="2497" w:type="dxa"/>
            <w:vAlign w:val="center"/>
          </w:tcPr>
          <w:p w14:paraId="3C81EF18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 w:hint="eastAsia"/>
              </w:rPr>
              <w:t>大部队</w:t>
            </w:r>
          </w:p>
        </w:tc>
        <w:tc>
          <w:tcPr>
            <w:tcW w:w="1643" w:type="dxa"/>
            <w:vAlign w:val="center"/>
          </w:tcPr>
          <w:p w14:paraId="5FBE45DB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8AD01B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FD06D6" w14:paraId="5955108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4A9034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548AFEEB" w14:textId="746A52D9" w:rsidR="00FD06D6" w:rsidRDefault="003623E3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李浇</w:t>
            </w:r>
            <w:proofErr w:type="gramEnd"/>
          </w:p>
        </w:tc>
        <w:tc>
          <w:tcPr>
            <w:tcW w:w="1980" w:type="dxa"/>
            <w:vAlign w:val="center"/>
          </w:tcPr>
          <w:p w14:paraId="73626A17" w14:textId="77777777" w:rsidR="00FD06D6" w:rsidRDefault="00F83C7B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评审员</w:t>
            </w:r>
          </w:p>
        </w:tc>
        <w:tc>
          <w:tcPr>
            <w:tcW w:w="2497" w:type="dxa"/>
            <w:vAlign w:val="center"/>
          </w:tcPr>
          <w:p w14:paraId="218CE3B3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 w:hint="eastAsia"/>
              </w:rPr>
              <w:t>大部队</w:t>
            </w:r>
          </w:p>
        </w:tc>
        <w:tc>
          <w:tcPr>
            <w:tcW w:w="1643" w:type="dxa"/>
            <w:vAlign w:val="center"/>
          </w:tcPr>
          <w:p w14:paraId="350820DF" w14:textId="11FAF649" w:rsidR="00FD06D6" w:rsidRDefault="003623E3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李浇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E1D27F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FD06D6" w14:paraId="2D15B52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68D6D4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6406422E" w14:textId="77777777" w:rsidR="00FD06D6" w:rsidRDefault="00F83C7B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罗培铭</w:t>
            </w:r>
            <w:proofErr w:type="gramEnd"/>
          </w:p>
        </w:tc>
        <w:tc>
          <w:tcPr>
            <w:tcW w:w="1980" w:type="dxa"/>
            <w:vAlign w:val="center"/>
          </w:tcPr>
          <w:p w14:paraId="5F25BD45" w14:textId="77777777" w:rsidR="00FD06D6" w:rsidRDefault="00F83C7B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记录员</w:t>
            </w:r>
          </w:p>
        </w:tc>
        <w:tc>
          <w:tcPr>
            <w:tcW w:w="2497" w:type="dxa"/>
            <w:vAlign w:val="center"/>
          </w:tcPr>
          <w:p w14:paraId="45DAE2BF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 w:hint="eastAsia"/>
              </w:rPr>
              <w:t>大部队</w:t>
            </w:r>
          </w:p>
        </w:tc>
        <w:tc>
          <w:tcPr>
            <w:tcW w:w="1643" w:type="dxa"/>
            <w:vAlign w:val="center"/>
          </w:tcPr>
          <w:p w14:paraId="79399BB1" w14:textId="77777777" w:rsidR="00FD06D6" w:rsidRDefault="00F83C7B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罗培铭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216BB21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FD06D6" w14:paraId="56B896A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4D2B284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121751A4" w14:textId="2DF93988" w:rsidR="00FD06D6" w:rsidRDefault="003623E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黄乙鑫</w:t>
            </w:r>
          </w:p>
        </w:tc>
        <w:tc>
          <w:tcPr>
            <w:tcW w:w="1980" w:type="dxa"/>
            <w:vAlign w:val="center"/>
          </w:tcPr>
          <w:p w14:paraId="23A3B255" w14:textId="77777777" w:rsidR="00FD06D6" w:rsidRDefault="00F83C7B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PPQA</w:t>
            </w:r>
          </w:p>
        </w:tc>
        <w:tc>
          <w:tcPr>
            <w:tcW w:w="2497" w:type="dxa"/>
            <w:vAlign w:val="center"/>
          </w:tcPr>
          <w:p w14:paraId="59FD31BB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 w:hint="eastAsia"/>
              </w:rPr>
              <w:t>大部队</w:t>
            </w:r>
          </w:p>
        </w:tc>
        <w:tc>
          <w:tcPr>
            <w:tcW w:w="1643" w:type="dxa"/>
            <w:vAlign w:val="center"/>
          </w:tcPr>
          <w:p w14:paraId="6169BE61" w14:textId="78C95239" w:rsidR="00FD06D6" w:rsidRDefault="003623E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黄乙鑫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0B97B36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FD06D6" w14:paraId="7398236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277EB1F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260" w:type="dxa"/>
            <w:vAlign w:val="center"/>
          </w:tcPr>
          <w:p w14:paraId="4D83BA0F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周慧</w:t>
            </w:r>
          </w:p>
        </w:tc>
        <w:tc>
          <w:tcPr>
            <w:tcW w:w="1980" w:type="dxa"/>
            <w:vAlign w:val="center"/>
          </w:tcPr>
          <w:p w14:paraId="5185BB53" w14:textId="77777777" w:rsidR="00FD06D6" w:rsidRDefault="00F83C7B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评审员</w:t>
            </w:r>
          </w:p>
        </w:tc>
        <w:tc>
          <w:tcPr>
            <w:tcW w:w="2497" w:type="dxa"/>
            <w:vAlign w:val="center"/>
          </w:tcPr>
          <w:p w14:paraId="127042E3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 w:hint="eastAsia"/>
              </w:rPr>
              <w:t>大部队</w:t>
            </w:r>
          </w:p>
        </w:tc>
        <w:tc>
          <w:tcPr>
            <w:tcW w:w="1643" w:type="dxa"/>
            <w:vAlign w:val="center"/>
          </w:tcPr>
          <w:p w14:paraId="77C2A8DF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周慧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1D56BE0" w14:textId="77777777" w:rsidR="00FD06D6" w:rsidRDefault="00F83C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FD06D6" w14:paraId="7825D5E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E92F4A6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6C040C5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881B5D0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328A3CA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19202AD7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2184543" w14:textId="77777777" w:rsidR="00FD06D6" w:rsidRDefault="00FD06D6">
            <w:pPr>
              <w:jc w:val="center"/>
              <w:rPr>
                <w:sz w:val="24"/>
              </w:rPr>
            </w:pPr>
          </w:p>
        </w:tc>
      </w:tr>
      <w:tr w:rsidR="00FD06D6" w14:paraId="6ED00B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8D0D50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4449E96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784C93E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C2926D0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1C2EADA" w14:textId="77777777" w:rsidR="00FD06D6" w:rsidRDefault="00FD06D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DB89F9C" w14:textId="77777777" w:rsidR="00FD06D6" w:rsidRDefault="00FD06D6">
            <w:pPr>
              <w:jc w:val="center"/>
              <w:rPr>
                <w:sz w:val="24"/>
              </w:rPr>
            </w:pPr>
          </w:p>
        </w:tc>
      </w:tr>
      <w:tr w:rsidR="00FD06D6" w14:paraId="2678A95C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56E414" w14:textId="77777777" w:rsidR="00FD06D6" w:rsidRDefault="00F83C7B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D06D6" w14:paraId="2A1F0B11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5FCF1" w14:textId="77777777" w:rsidR="00FD06D6" w:rsidRDefault="00F83C7B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46C5B78A" w14:textId="77777777" w:rsidR="00FD06D6" w:rsidRDefault="00F83C7B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03F84E2A" w14:textId="77777777" w:rsidR="000D0A02" w:rsidRDefault="000D0A02"/>
    <w:sectPr w:rsidR="000D0A02"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8687" w14:textId="77777777" w:rsidR="003661E7" w:rsidRDefault="003661E7">
      <w:pPr>
        <w:spacing w:line="240" w:lineRule="auto"/>
      </w:pPr>
      <w:r>
        <w:separator/>
      </w:r>
    </w:p>
  </w:endnote>
  <w:endnote w:type="continuationSeparator" w:id="0">
    <w:p w14:paraId="72394BEA" w14:textId="77777777" w:rsidR="003661E7" w:rsidRDefault="00366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1A73" w14:textId="77777777" w:rsidR="00FD06D6" w:rsidRDefault="00F83C7B">
    <w:pPr>
      <w:pStyle w:val="aa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PAGE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</w:rPr>
      <w:t>0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NUMPAGES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</w:rPr>
      <w:t>4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CBDE" w14:textId="77777777" w:rsidR="00FD06D6" w:rsidRDefault="00F83C7B">
    <w:pPr>
      <w:pStyle w:val="aa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PAGE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</w:rPr>
      <w:t>1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NUMPAGES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</w:rPr>
      <w:t>4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1E02" w14:textId="77777777" w:rsidR="003661E7" w:rsidRDefault="003661E7">
      <w:pPr>
        <w:spacing w:line="240" w:lineRule="auto"/>
      </w:pPr>
      <w:r>
        <w:separator/>
      </w:r>
    </w:p>
  </w:footnote>
  <w:footnote w:type="continuationSeparator" w:id="0">
    <w:p w14:paraId="6E423A31" w14:textId="77777777" w:rsidR="003661E7" w:rsidRDefault="003661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6991" w14:textId="77777777" w:rsidR="00FD06D6" w:rsidRDefault="00F83C7B">
    <w:pPr>
      <w:pStyle w:val="ab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D6EF" w14:textId="77777777" w:rsidR="00FD06D6" w:rsidRDefault="00F83C7B">
    <w:pPr>
      <w:pStyle w:val="ab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05548365">
    <w:abstractNumId w:val="9"/>
  </w:num>
  <w:num w:numId="2" w16cid:durableId="2105808667">
    <w:abstractNumId w:val="3"/>
  </w:num>
  <w:num w:numId="3" w16cid:durableId="414402218">
    <w:abstractNumId w:val="5"/>
  </w:num>
  <w:num w:numId="4" w16cid:durableId="692000642">
    <w:abstractNumId w:val="8"/>
  </w:num>
  <w:num w:numId="5" w16cid:durableId="128592258">
    <w:abstractNumId w:val="6"/>
  </w:num>
  <w:num w:numId="6" w16cid:durableId="401680580">
    <w:abstractNumId w:val="2"/>
  </w:num>
  <w:num w:numId="7" w16cid:durableId="878930359">
    <w:abstractNumId w:val="7"/>
  </w:num>
  <w:num w:numId="8" w16cid:durableId="1395545288">
    <w:abstractNumId w:val="4"/>
  </w:num>
  <w:num w:numId="9" w16cid:durableId="1070036503">
    <w:abstractNumId w:val="1"/>
  </w:num>
  <w:num w:numId="10" w16cid:durableId="880169153">
    <w:abstractNumId w:val="0"/>
  </w:num>
  <w:num w:numId="11" w16cid:durableId="1341930738">
    <w:abstractNumId w:val="10"/>
  </w:num>
  <w:num w:numId="12" w16cid:durableId="1660185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I1YTc1MDVmMzJkNmZmNzc3Mjc0NmU3ZWY0NTIzNjkifQ=="/>
  </w:docVars>
  <w:rsids>
    <w:rsidRoot w:val="000D0A02"/>
    <w:rsid w:val="00021B6C"/>
    <w:rsid w:val="000246E3"/>
    <w:rsid w:val="00025304"/>
    <w:rsid w:val="000412E1"/>
    <w:rsid w:val="0005101F"/>
    <w:rsid w:val="000C239E"/>
    <w:rsid w:val="000C55F4"/>
    <w:rsid w:val="000C7A15"/>
    <w:rsid w:val="000D0A02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311ED5"/>
    <w:rsid w:val="00317E11"/>
    <w:rsid w:val="00320D08"/>
    <w:rsid w:val="003623E3"/>
    <w:rsid w:val="003661E7"/>
    <w:rsid w:val="0037117C"/>
    <w:rsid w:val="003A1829"/>
    <w:rsid w:val="003A76AD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34838"/>
    <w:rsid w:val="00541FA1"/>
    <w:rsid w:val="00576A87"/>
    <w:rsid w:val="0059139E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62D39"/>
    <w:rsid w:val="008725CA"/>
    <w:rsid w:val="008E4883"/>
    <w:rsid w:val="008F74D3"/>
    <w:rsid w:val="00902A7B"/>
    <w:rsid w:val="0094448D"/>
    <w:rsid w:val="00957160"/>
    <w:rsid w:val="0096355F"/>
    <w:rsid w:val="009B7D87"/>
    <w:rsid w:val="00A56A51"/>
    <w:rsid w:val="00A74425"/>
    <w:rsid w:val="00A80B92"/>
    <w:rsid w:val="00A93B65"/>
    <w:rsid w:val="00AB3A51"/>
    <w:rsid w:val="00AC2FB3"/>
    <w:rsid w:val="00B33715"/>
    <w:rsid w:val="00BE2F12"/>
    <w:rsid w:val="00C966A0"/>
    <w:rsid w:val="00CB2533"/>
    <w:rsid w:val="00CF0B41"/>
    <w:rsid w:val="00CF76FA"/>
    <w:rsid w:val="00D5714A"/>
    <w:rsid w:val="00DE657C"/>
    <w:rsid w:val="00E12646"/>
    <w:rsid w:val="00E77839"/>
    <w:rsid w:val="00EA7F01"/>
    <w:rsid w:val="00ED7FAB"/>
    <w:rsid w:val="00EF4B9A"/>
    <w:rsid w:val="00F01F44"/>
    <w:rsid w:val="00F4488C"/>
    <w:rsid w:val="00F54439"/>
    <w:rsid w:val="00F83C7B"/>
    <w:rsid w:val="00FA3A10"/>
    <w:rsid w:val="00FB7A11"/>
    <w:rsid w:val="00FD06D6"/>
    <w:rsid w:val="00FF7F85"/>
    <w:rsid w:val="3D5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92CF1"/>
  <w15:chartTrackingRefBased/>
  <w15:docId w15:val="{D7DBF421-76C2-46CD-8099-C63F4BA7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4"/>
      </w:numPr>
      <w:tabs>
        <w:tab w:val="left" w:pos="360"/>
      </w:tabs>
      <w:spacing w:before="60" w:after="60" w:line="240" w:lineRule="auto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a8">
    <w:name w:val="annotation text"/>
    <w:basedOn w:val="a0"/>
    <w:semiHidden/>
  </w:style>
  <w:style w:type="paragraph" w:styleId="30">
    <w:name w:val="List Bullet 3"/>
    <w:basedOn w:val="a0"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pPr>
      <w:ind w:left="1400"/>
    </w:pPr>
    <w:rPr>
      <w:rFonts w:ascii="Times New Roman"/>
      <w:szCs w:val="21"/>
    </w:rPr>
  </w:style>
  <w:style w:type="paragraph" w:styleId="aa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paragraph" w:styleId="ab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pPr>
      <w:ind w:left="600"/>
    </w:pPr>
    <w:rPr>
      <w:rFonts w:ascii="Times New Roman"/>
      <w:szCs w:val="21"/>
    </w:rPr>
  </w:style>
  <w:style w:type="paragraph" w:styleId="ac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pPr>
      <w:ind w:left="1600"/>
    </w:pPr>
    <w:rPr>
      <w:rFonts w:ascii="Times New Roman"/>
      <w:szCs w:val="21"/>
    </w:rPr>
  </w:style>
  <w:style w:type="paragraph" w:styleId="ae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character" w:styleId="af">
    <w:name w:val="page number"/>
    <w:rPr>
      <w:rFonts w:eastAsia="Arial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semiHidden/>
    <w:rPr>
      <w:sz w:val="21"/>
      <w:szCs w:val="21"/>
    </w:rPr>
  </w:style>
  <w:style w:type="character" w:styleId="af3">
    <w:name w:val="footnote reference"/>
    <w:semiHidden/>
    <w:rPr>
      <w:sz w:val="20"/>
      <w:szCs w:val="20"/>
      <w:vertAlign w:val="superscript"/>
    </w:r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11"/>
      </w:numPr>
      <w:tabs>
        <w:tab w:val="left" w:pos="720"/>
        <w:tab w:val="left" w:pos="108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en-US" w:eastAsia="zh-CN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en-US" w:eastAsia="zh-CN"/>
    </w:rPr>
  </w:style>
  <w:style w:type="character" w:customStyle="1" w:styleId="tw4winExternal">
    <w:name w:val="tw4winExternal"/>
    <w:rPr>
      <w:rFonts w:ascii="Courier New" w:hAnsi="Courier New" w:cs="Courier New"/>
      <w:color w:val="808080"/>
      <w:lang w:val="en-US" w:eastAsia="zh-CN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en-US" w:eastAsia="zh-CN"/>
    </w:rPr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af4">
    <w:name w:val="附录"/>
    <w:basedOn w:val="a0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664\Desktop\6.&#20808;&#21551;&#38454;&#27573;&#37324;&#31243;&#30865;&#35780;&#2345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6.先启阶段里程碑评审报告</Template>
  <TotalTime>3</TotalTime>
  <Pages>4</Pages>
  <Words>241</Words>
  <Characters>1378</Characters>
  <Application>Microsoft Office Word</Application>
  <DocSecurity>0</DocSecurity>
  <Lines>11</Lines>
  <Paragraphs>3</Paragraphs>
  <ScaleCrop>false</ScaleCrop>
  <Company>四川华迪信息技术有限公司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朱洲</dc:creator>
  <cp:keywords/>
  <dc:description/>
  <cp:lastModifiedBy>Mze0932</cp:lastModifiedBy>
  <cp:revision>3</cp:revision>
  <dcterms:created xsi:type="dcterms:W3CDTF">2022-06-13T01:55:00Z</dcterms:created>
  <dcterms:modified xsi:type="dcterms:W3CDTF">2022-06-14T01:56:00Z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3341B6A697B745649C28018B12F954FA</vt:lpwstr>
  </property>
</Properties>
</file>