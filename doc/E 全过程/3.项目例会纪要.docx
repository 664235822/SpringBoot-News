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7D5005">
        <w:trPr>
          <w:trHeight w:val="3235"/>
        </w:trPr>
        <w:tc>
          <w:tcPr>
            <w:tcW w:w="1924" w:type="dxa"/>
            <w:shd w:val="clear" w:color="auto" w:fill="CCCCCC"/>
          </w:tcPr>
          <w:p w:rsidR="007D5005" w:rsidRDefault="007D500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7D5005">
              <w:trPr>
                <w:trHeight w:val="248"/>
              </w:trPr>
              <w:tc>
                <w:tcPr>
                  <w:tcW w:w="1409" w:type="dxa"/>
                </w:tcPr>
                <w:p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>
              <w:trPr>
                <w:trHeight w:val="341"/>
              </w:trPr>
              <w:tc>
                <w:tcPr>
                  <w:tcW w:w="1409" w:type="dxa"/>
                </w:tcPr>
                <w:p w:rsidR="007D5005" w:rsidRDefault="008E54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>
              <w:trPr>
                <w:trHeight w:val="262"/>
              </w:trPr>
              <w:tc>
                <w:tcPr>
                  <w:tcW w:w="1409" w:type="dxa"/>
                </w:tcPr>
                <w:p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7D5005" w:rsidRDefault="007D5005">
                  <w:pPr>
                    <w:rPr>
                      <w:b/>
                    </w:rPr>
                  </w:pPr>
                </w:p>
              </w:tc>
            </w:tr>
          </w:tbl>
          <w:p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D5005" w:rsidRDefault="006862D8">
            <w:pPr>
              <w:pStyle w:val="af0"/>
              <w:rPr>
                <w:rFonts w:hint="eastAsia"/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新闻</w:t>
            </w:r>
            <w:r>
              <w:rPr>
                <w:sz w:val="52"/>
                <w:szCs w:val="52"/>
              </w:rPr>
              <w:t>发布系统</w:t>
            </w:r>
          </w:p>
        </w:tc>
      </w:tr>
      <w:tr w:rsidR="007D5005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7D5005" w:rsidRDefault="007D5005">
            <w:pPr>
              <w:jc w:val="both"/>
              <w:rPr>
                <w:rFonts w:hAnsi="宋体"/>
                <w:szCs w:val="21"/>
              </w:rPr>
            </w:pPr>
          </w:p>
          <w:p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:rsidR="007D5005" w:rsidRDefault="008E549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5</w:t>
            </w:r>
          </w:p>
          <w:p w:rsidR="007D5005" w:rsidRDefault="006862D8" w:rsidP="006862D8">
            <w:pPr>
              <w:rPr>
                <w:rFonts w:cs="Arial" w:hint="eastAsia"/>
                <w:szCs w:val="21"/>
              </w:rPr>
            </w:pPr>
            <w:r>
              <w:rPr>
                <w:rFonts w:hint="eastAsia"/>
              </w:rPr>
              <w:t>连体</w:t>
            </w:r>
            <w:proofErr w:type="gramStart"/>
            <w:r>
              <w:rPr>
                <w:rFonts w:hint="eastAsia"/>
              </w:rPr>
              <w:t>婴</w:t>
            </w:r>
            <w:proofErr w:type="gramEnd"/>
            <w:r>
              <w:t>大部队</w:t>
            </w:r>
          </w:p>
          <w:p w:rsidR="007D5005" w:rsidRDefault="007D500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7D5005" w:rsidRDefault="007D500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7D5005" w:rsidRDefault="007D5005">
            <w:pPr>
              <w:pStyle w:val="a5"/>
              <w:rPr>
                <w:sz w:val="10"/>
                <w:szCs w:val="48"/>
              </w:rPr>
            </w:pPr>
          </w:p>
          <w:p w:rsidR="007D5005" w:rsidRDefault="008E5495">
            <w:pPr>
              <w:pStyle w:val="af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:rsidR="007D5005" w:rsidRDefault="007D5005">
            <w:pPr>
              <w:pStyle w:val="af0"/>
              <w:jc w:val="left"/>
              <w:rPr>
                <w:bCs w:val="0"/>
                <w:sz w:val="24"/>
                <w:szCs w:val="28"/>
              </w:rPr>
            </w:pPr>
          </w:p>
          <w:p w:rsidR="007D5005" w:rsidRDefault="007D5005">
            <w:pPr>
              <w:jc w:val="center"/>
              <w:rPr>
                <w:sz w:val="28"/>
                <w:szCs w:val="28"/>
              </w:rPr>
            </w:pPr>
          </w:p>
          <w:p w:rsidR="007D5005" w:rsidRDefault="007D5005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 w:rsidR="006862D8">
              <w:rPr>
                <w:rFonts w:hAnsi="宋体" w:hint="eastAsia"/>
                <w:sz w:val="30"/>
                <w:szCs w:val="30"/>
              </w:rPr>
              <w:t>连体</w:t>
            </w:r>
            <w:proofErr w:type="gramStart"/>
            <w:r w:rsidR="006862D8">
              <w:rPr>
                <w:rFonts w:hAnsi="宋体" w:hint="eastAsia"/>
                <w:sz w:val="30"/>
                <w:szCs w:val="30"/>
              </w:rPr>
              <w:t>婴</w:t>
            </w:r>
            <w:proofErr w:type="gramEnd"/>
            <w:r w:rsidR="006862D8">
              <w:rPr>
                <w:rFonts w:hAnsi="宋体"/>
                <w:sz w:val="30"/>
                <w:szCs w:val="30"/>
              </w:rPr>
              <w:t>大部队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 w:rsidR="006862D8">
              <w:rPr>
                <w:rFonts w:hAnsi="宋体" w:hint="eastAsia"/>
                <w:sz w:val="30"/>
                <w:szCs w:val="30"/>
              </w:rPr>
              <w:t>周慧</w:t>
            </w:r>
          </w:p>
          <w:p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color w:val="FF0000"/>
                <w:sz w:val="30"/>
                <w:szCs w:val="30"/>
              </w:rPr>
              <w:t xml:space="preserve">   </w:t>
            </w:r>
            <w:r w:rsidR="006862D8">
              <w:rPr>
                <w:rFonts w:hAnsi="宋体" w:hint="eastAsia"/>
                <w:sz w:val="30"/>
                <w:szCs w:val="30"/>
              </w:rPr>
              <w:t>2022</w:t>
            </w:r>
            <w:r>
              <w:rPr>
                <w:rFonts w:hAnsi="宋体" w:hint="eastAsia"/>
                <w:sz w:val="30"/>
                <w:szCs w:val="30"/>
              </w:rPr>
              <w:t>/</w:t>
            </w:r>
            <w:r>
              <w:rPr>
                <w:rFonts w:hAnsi="宋体"/>
                <w:sz w:val="30"/>
                <w:szCs w:val="30"/>
              </w:rPr>
              <w:t>0</w:t>
            </w:r>
            <w:r w:rsidR="006862D8">
              <w:rPr>
                <w:rFonts w:hAnsi="宋体" w:hint="eastAsia"/>
                <w:sz w:val="30"/>
                <w:szCs w:val="30"/>
              </w:rPr>
              <w:t>6/17</w:t>
            </w:r>
          </w:p>
          <w:p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:rsidR="007D5005" w:rsidRPr="006862D8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:rsidR="007D5005" w:rsidRDefault="008E5495">
            <w:pPr>
              <w:rPr>
                <w:rFonts w:hAnsi="宋体" w:hint="eastAsia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 w:rsidR="006862D8">
              <w:rPr>
                <w:rFonts w:hAnsi="宋体" w:hint="eastAsia"/>
                <w:sz w:val="30"/>
                <w:szCs w:val="30"/>
              </w:rPr>
              <w:t>周慧</w:t>
            </w:r>
          </w:p>
          <w:p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 w:rsidR="006862D8">
              <w:rPr>
                <w:rFonts w:hAnsi="宋体"/>
                <w:sz w:val="30"/>
                <w:szCs w:val="30"/>
              </w:rPr>
              <w:t>2022</w:t>
            </w:r>
            <w:r>
              <w:rPr>
                <w:rFonts w:hAnsi="宋体" w:hint="eastAsia"/>
                <w:sz w:val="30"/>
                <w:szCs w:val="30"/>
              </w:rPr>
              <w:t>年</w:t>
            </w:r>
            <w:r w:rsidR="006862D8">
              <w:rPr>
                <w:rFonts w:hAnsi="宋体" w:hint="eastAsia"/>
                <w:sz w:val="30"/>
                <w:szCs w:val="30"/>
              </w:rPr>
              <w:t>06</w:t>
            </w:r>
            <w:r>
              <w:rPr>
                <w:rFonts w:hAnsi="宋体" w:hint="eastAsia"/>
                <w:sz w:val="30"/>
                <w:szCs w:val="30"/>
              </w:rPr>
              <w:t>月</w:t>
            </w:r>
            <w:r w:rsidR="006862D8">
              <w:rPr>
                <w:rFonts w:hAnsi="宋体" w:hint="eastAsia"/>
                <w:sz w:val="30"/>
                <w:szCs w:val="30"/>
              </w:rPr>
              <w:t>17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</w:p>
          <w:p w:rsidR="007D5005" w:rsidRDefault="007D5005">
            <w:pPr>
              <w:rPr>
                <w:rFonts w:cs="Arial"/>
              </w:rPr>
            </w:pPr>
          </w:p>
        </w:tc>
      </w:tr>
      <w:tr w:rsidR="007D5005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7D5005" w:rsidRDefault="007D5005">
            <w:pPr>
              <w:pStyle w:val="af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7D5005" w:rsidRDefault="007D5005">
            <w:pPr>
              <w:pStyle w:val="af0"/>
              <w:jc w:val="right"/>
              <w:rPr>
                <w:rFonts w:cs="Arial"/>
              </w:rPr>
            </w:pPr>
          </w:p>
        </w:tc>
      </w:tr>
    </w:tbl>
    <w:p w:rsidR="007D5005" w:rsidRDefault="007D500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7D5005" w:rsidRDefault="007D5005">
      <w:pPr>
        <w:rPr>
          <w:rFonts w:hAnsi="宋体"/>
          <w:b/>
          <w:bCs/>
          <w:sz w:val="24"/>
        </w:rPr>
      </w:pPr>
    </w:p>
    <w:p w:rsidR="007D5005" w:rsidRDefault="007D5005">
      <w:pPr>
        <w:rPr>
          <w:rFonts w:hAnsi="宋体"/>
          <w:b/>
          <w:bCs/>
          <w:sz w:val="24"/>
        </w:rPr>
      </w:pPr>
    </w:p>
    <w:p w:rsidR="007D5005" w:rsidRDefault="007D5005">
      <w:pPr>
        <w:rPr>
          <w:rFonts w:hAnsi="宋体"/>
          <w:b/>
          <w:bCs/>
          <w:sz w:val="24"/>
        </w:rPr>
      </w:pPr>
    </w:p>
    <w:p w:rsidR="007D5005" w:rsidRDefault="007D5005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D5005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:rsidR="007D5005" w:rsidRDefault="008E5495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7D5005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7D5005" w:rsidRDefault="006862D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2022</w:t>
            </w:r>
            <w:r w:rsidR="008E5495"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</w:rPr>
              <w:t>6</w:t>
            </w:r>
            <w:r w:rsidR="008E5495"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</w:rPr>
              <w:t>17</w:t>
            </w:r>
            <w:r w:rsidR="008E5495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17:00</w:t>
            </w:r>
          </w:p>
        </w:tc>
        <w:tc>
          <w:tcPr>
            <w:tcW w:w="1421" w:type="dxa"/>
            <w:vAlign w:val="center"/>
          </w:tcPr>
          <w:p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:rsidR="007D5005" w:rsidRDefault="007D5005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B401</w:t>
            </w:r>
          </w:p>
        </w:tc>
      </w:tr>
      <w:tr w:rsidR="007D5005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精化阶段完善、开启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构建化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>阶段</w:t>
            </w:r>
          </w:p>
        </w:tc>
      </w:tr>
      <w:tr w:rsidR="007D5005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 w:rsidR="006862D8">
              <w:rPr>
                <w:rFonts w:ascii="Times New Roman" w:hAnsi="Times New Roman" w:hint="eastAsia"/>
                <w:b/>
                <w:sz w:val="24"/>
                <w:szCs w:val="24"/>
              </w:rPr>
              <w:t>朱</w:t>
            </w:r>
            <w:r w:rsidR="006862D8">
              <w:rPr>
                <w:rFonts w:ascii="Times New Roman" w:hAnsi="Times New Roman"/>
                <w:b/>
                <w:sz w:val="24"/>
                <w:szCs w:val="24"/>
              </w:rPr>
              <w:t>方灏钧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</w:t>
            </w:r>
          </w:p>
          <w:p w:rsidR="007D5005" w:rsidRDefault="008E5495" w:rsidP="006862D8">
            <w:pPr>
              <w:jc w:val="both"/>
              <w:rPr>
                <w:rFonts w:ascii="Times New Roman" w:hAnsi="Times New Roman" w:hint="eastAsia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 w:rsidR="006862D8">
              <w:rPr>
                <w:rFonts w:ascii="Times New Roman" w:hAnsi="Times New Roman" w:hint="eastAsia"/>
                <w:b/>
                <w:sz w:val="24"/>
                <w:szCs w:val="24"/>
              </w:rPr>
              <w:t>周慧</w:t>
            </w:r>
            <w:r w:rsidR="006862D8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proofErr w:type="gramStart"/>
            <w:r w:rsidR="006862D8">
              <w:rPr>
                <w:rFonts w:ascii="Times New Roman" w:hAnsi="Times New Roman" w:hint="eastAsia"/>
                <w:b/>
                <w:sz w:val="24"/>
                <w:szCs w:val="24"/>
              </w:rPr>
              <w:t>李</w:t>
            </w:r>
            <w:r w:rsidR="006862D8">
              <w:rPr>
                <w:rFonts w:ascii="Times New Roman" w:hAnsi="Times New Roman"/>
                <w:b/>
                <w:sz w:val="24"/>
                <w:szCs w:val="24"/>
              </w:rPr>
              <w:t>浇</w:t>
            </w:r>
            <w:proofErr w:type="gramEnd"/>
            <w:r w:rsidR="006862D8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 w:rsidR="006862D8">
              <w:rPr>
                <w:rFonts w:ascii="Times New Roman" w:hAnsi="Times New Roman" w:hint="eastAsia"/>
                <w:b/>
                <w:sz w:val="24"/>
                <w:szCs w:val="24"/>
              </w:rPr>
              <w:t>杨阳</w:t>
            </w:r>
            <w:r w:rsidR="006862D8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r w:rsidR="006862D8">
              <w:rPr>
                <w:rFonts w:ascii="Times New Roman" w:hAnsi="Times New Roman" w:hint="eastAsia"/>
                <w:b/>
                <w:sz w:val="24"/>
                <w:szCs w:val="24"/>
              </w:rPr>
              <w:t>黄乙</w:t>
            </w:r>
            <w:r w:rsidR="006862D8">
              <w:rPr>
                <w:rFonts w:ascii="Times New Roman" w:hAnsi="Times New Roman"/>
                <w:b/>
                <w:sz w:val="24"/>
                <w:szCs w:val="24"/>
              </w:rPr>
              <w:t>鑫</w:t>
            </w:r>
            <w:r w:rsidR="006862D8">
              <w:rPr>
                <w:rFonts w:ascii="Times New Roman" w:hAnsi="Times New Roman" w:hint="eastAsia"/>
                <w:b/>
                <w:sz w:val="24"/>
                <w:szCs w:val="24"/>
              </w:rPr>
              <w:t xml:space="preserve"> </w:t>
            </w:r>
            <w:proofErr w:type="gramStart"/>
            <w:r w:rsidR="006862D8">
              <w:rPr>
                <w:rFonts w:ascii="Times New Roman" w:hAnsi="Times New Roman" w:hint="eastAsia"/>
                <w:b/>
                <w:sz w:val="24"/>
                <w:szCs w:val="24"/>
              </w:rPr>
              <w:t>罗</w:t>
            </w:r>
            <w:r w:rsidR="006862D8">
              <w:rPr>
                <w:rFonts w:ascii="Times New Roman" w:hAnsi="Times New Roman"/>
                <w:b/>
                <w:sz w:val="24"/>
                <w:szCs w:val="24"/>
              </w:rPr>
              <w:t>培铭</w:t>
            </w:r>
            <w:proofErr w:type="gramEnd"/>
          </w:p>
        </w:tc>
      </w:tr>
      <w:tr w:rsidR="007D5005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7D5005">
        <w:trPr>
          <w:trHeight w:val="5212"/>
          <w:jc w:val="center"/>
        </w:trPr>
        <w:tc>
          <w:tcPr>
            <w:tcW w:w="2840" w:type="dxa"/>
            <w:gridSpan w:val="2"/>
          </w:tcPr>
          <w:p w:rsidR="007D5005" w:rsidRDefault="006862D8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前端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完成达到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100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%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。</w:t>
            </w:r>
          </w:p>
          <w:p w:rsidR="007D5005" w:rsidRPr="006862D8" w:rsidRDefault="006862D8" w:rsidP="006862D8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后台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修改剩余问题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。</w:t>
            </w:r>
          </w:p>
          <w:p w:rsidR="007D5005" w:rsidRDefault="007D500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 w:rsidR="007D5005" w:rsidRDefault="006862D8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hint="eastAsia"/>
                <w:sz w:val="24"/>
                <w:szCs w:val="24"/>
              </w:rPr>
              <w:t>李</w:t>
            </w:r>
            <w:r>
              <w:rPr>
                <w:rFonts w:ascii="Times New Roman" w:hAnsi="Times New Roman"/>
                <w:sz w:val="24"/>
                <w:szCs w:val="24"/>
              </w:rPr>
              <w:t>浇</w:t>
            </w:r>
            <w:r w:rsidR="008E5495">
              <w:rPr>
                <w:rFonts w:ascii="Times New Roman" w:hAnsi="Times New Roman"/>
                <w:sz w:val="24"/>
                <w:szCs w:val="24"/>
              </w:rPr>
              <w:t>负责</w:t>
            </w:r>
            <w:proofErr w:type="gramEnd"/>
            <w:r w:rsidR="008E549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前端代码编写。精化阶段文档整理。</w:t>
            </w:r>
          </w:p>
          <w:p w:rsidR="007D5005" w:rsidRDefault="008E5495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bookmarkStart w:id="1" w:name="OLE_LINK1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完成度：80%</w:t>
            </w:r>
          </w:p>
          <w:bookmarkEnd w:id="1"/>
          <w:p w:rsidR="007D5005" w:rsidRDefault="006862D8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朱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方灏</w:t>
            </w:r>
            <w:proofErr w:type="gramStart"/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钧负责</w:t>
            </w:r>
            <w:proofErr w:type="gramEnd"/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后端代码编写，开启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构建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化</w:t>
            </w:r>
            <w:proofErr w:type="gramEnd"/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阶段</w:t>
            </w:r>
          </w:p>
          <w:p w:rsidR="007D5005" w:rsidRDefault="006862D8">
            <w:pPr>
              <w:spacing w:line="360" w:lineRule="auto"/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度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：90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%</w:t>
            </w:r>
          </w:p>
          <w:p w:rsidR="007D5005" w:rsidRDefault="006862D8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周</w:t>
            </w:r>
            <w:proofErr w:type="gramStart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慧负责</w:t>
            </w:r>
            <w:proofErr w:type="gramEnd"/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测试，</w:t>
            </w:r>
          </w:p>
          <w:p w:rsidR="007D5005" w:rsidRDefault="006862D8" w:rsidP="0015101E">
            <w:pPr>
              <w:spacing w:line="360" w:lineRule="auto"/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度：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90</w:t>
            </w:r>
            <w:r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  <w:t>%</w:t>
            </w:r>
          </w:p>
        </w:tc>
        <w:tc>
          <w:tcPr>
            <w:tcW w:w="2842" w:type="dxa"/>
            <w:gridSpan w:val="2"/>
          </w:tcPr>
          <w:p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  <w:p w:rsidR="007D5005" w:rsidRDefault="006862D8">
            <w:p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注册</w:t>
            </w:r>
            <w:r>
              <w:rPr>
                <w:rFonts w:ascii="Times New Roman" w:hAnsi="Times New Roman"/>
                <w:sz w:val="24"/>
                <w:szCs w:val="24"/>
              </w:rPr>
              <w:t>没有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写到表导</w:t>
            </w:r>
            <w:r>
              <w:rPr>
                <w:rFonts w:ascii="Times New Roman" w:hAnsi="Times New Roman" w:hint="eastAsia"/>
                <w:sz w:val="24"/>
                <w:szCs w:val="24"/>
              </w:rPr>
              <w:t>验证</w:t>
            </w:r>
            <w:proofErr w:type="gramEnd"/>
          </w:p>
          <w:p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</w:p>
          <w:p w:rsidR="0015101E" w:rsidRPr="006862D8" w:rsidRDefault="006862D8" w:rsidP="006862D8">
            <w:pPr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添加</w:t>
            </w:r>
            <w:r>
              <w:rPr>
                <w:rFonts w:ascii="Times New Roman" w:hAnsi="Times New Roman"/>
                <w:sz w:val="24"/>
                <w:szCs w:val="24"/>
              </w:rPr>
              <w:t>表单验证</w:t>
            </w:r>
          </w:p>
          <w:p w:rsidR="007D5005" w:rsidRDefault="008E5495" w:rsidP="001510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15101E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:rsidR="0015101E" w:rsidRDefault="006862D8" w:rsidP="0015101E">
            <w:pPr>
              <w:spacing w:line="360" w:lineRule="auto"/>
              <w:rPr>
                <w:rFonts w:ascii="Times New Roman" w:hAnsi="Times New Roman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发布新闻</w:t>
            </w:r>
            <w:r>
              <w:rPr>
                <w:rFonts w:ascii="Times New Roman" w:hAnsi="Times New Roman"/>
                <w:sz w:val="24"/>
                <w:szCs w:val="24"/>
              </w:rPr>
              <w:t>数据没有传输到后台。</w:t>
            </w:r>
          </w:p>
          <w:p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</w:p>
          <w:p w:rsidR="007D5005" w:rsidRPr="0015101E" w:rsidRDefault="0015101E" w:rsidP="0015101E">
            <w:pPr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5101E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  <w:r w:rsidR="006862D8">
              <w:rPr>
                <w:rFonts w:ascii="Times New Roman" w:hAnsi="Times New Roman" w:hint="eastAsia"/>
                <w:sz w:val="24"/>
                <w:szCs w:val="24"/>
              </w:rPr>
              <w:t>后台</w:t>
            </w:r>
            <w:r w:rsidR="006862D8">
              <w:rPr>
                <w:rFonts w:ascii="Times New Roman" w:hAnsi="Times New Roman"/>
                <w:sz w:val="24"/>
                <w:szCs w:val="24"/>
              </w:rPr>
              <w:t>检测并修改。</w:t>
            </w:r>
          </w:p>
          <w:p w:rsidR="007D5005" w:rsidRDefault="007D500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7D5005" w:rsidRDefault="007D500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 w:rsidR="007D5005" w:rsidRDefault="007D5005">
      <w:pPr>
        <w:rPr>
          <w:rFonts w:ascii="宋体"/>
          <w:sz w:val="28"/>
        </w:rPr>
        <w:sectPr w:rsidR="007D500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:rsidR="007D5005" w:rsidRDefault="007D5005">
      <w:pPr>
        <w:pStyle w:val="af7"/>
        <w:rPr>
          <w:sz w:val="30"/>
        </w:rPr>
      </w:pPr>
    </w:p>
    <w:p w:rsidR="007D5005" w:rsidRDefault="008E5495">
      <w:pPr>
        <w:pStyle w:val="af7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7D5005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D500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7D5005" w:rsidRDefault="006862D8" w:rsidP="00BA70C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朱方</w:t>
            </w:r>
            <w:r>
              <w:rPr>
                <w:sz w:val="24"/>
              </w:rPr>
              <w:t>灏钧</w:t>
            </w:r>
          </w:p>
        </w:tc>
        <w:tc>
          <w:tcPr>
            <w:tcW w:w="1980" w:type="dxa"/>
            <w:vAlign w:val="center"/>
          </w:tcPr>
          <w:p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:rsidR="007D5005" w:rsidRDefault="006862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连体</w:t>
            </w:r>
            <w:proofErr w:type="gramStart"/>
            <w:r>
              <w:rPr>
                <w:rFonts w:hint="eastAsia"/>
                <w:sz w:val="24"/>
              </w:rPr>
              <w:t>婴</w:t>
            </w:r>
            <w:proofErr w:type="gramEnd"/>
            <w:r>
              <w:rPr>
                <w:rFonts w:hint="eastAsia"/>
                <w:sz w:val="24"/>
              </w:rPr>
              <w:t>大部队</w:t>
            </w:r>
          </w:p>
        </w:tc>
        <w:tc>
          <w:tcPr>
            <w:tcW w:w="1683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7D5005" w:rsidRDefault="00291BA1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杨阳</w:t>
            </w:r>
          </w:p>
        </w:tc>
        <w:tc>
          <w:tcPr>
            <w:tcW w:w="1980" w:type="dxa"/>
            <w:vAlign w:val="center"/>
          </w:tcPr>
          <w:p w:rsidR="007D5005" w:rsidRDefault="00291BA1">
            <w:pPr>
              <w:spacing w:before="20" w:after="2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系统分析</w:t>
            </w:r>
            <w:r>
              <w:rPr>
                <w:sz w:val="24"/>
              </w:rPr>
              <w:t>员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系统</w:t>
            </w:r>
            <w:proofErr w:type="gramStart"/>
            <w:r>
              <w:rPr>
                <w:sz w:val="24"/>
              </w:rPr>
              <w:t>架构师</w:t>
            </w:r>
            <w:proofErr w:type="gramEnd"/>
          </w:p>
        </w:tc>
        <w:tc>
          <w:tcPr>
            <w:tcW w:w="2457" w:type="dxa"/>
            <w:vAlign w:val="center"/>
          </w:tcPr>
          <w:p w:rsidR="007D5005" w:rsidRDefault="006862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连体</w:t>
            </w:r>
            <w:proofErr w:type="gramStart"/>
            <w:r>
              <w:rPr>
                <w:rFonts w:hint="eastAsia"/>
                <w:sz w:val="24"/>
              </w:rPr>
              <w:t>婴</w:t>
            </w:r>
            <w:proofErr w:type="gramEnd"/>
            <w:r>
              <w:rPr>
                <w:rFonts w:hint="eastAsia"/>
                <w:sz w:val="24"/>
              </w:rPr>
              <w:t>大部队</w:t>
            </w:r>
          </w:p>
        </w:tc>
        <w:tc>
          <w:tcPr>
            <w:tcW w:w="1683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7D5005" w:rsidRDefault="00291BA1" w:rsidP="00BA70C1">
            <w:pPr>
              <w:spacing w:before="20" w:after="20"/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  <w:szCs w:val="22"/>
              </w:rPr>
              <w:t>罗</w:t>
            </w:r>
            <w:r>
              <w:rPr>
                <w:sz w:val="24"/>
                <w:szCs w:val="22"/>
              </w:rPr>
              <w:t>培</w:t>
            </w:r>
            <w:r>
              <w:rPr>
                <w:rFonts w:hint="eastAsia"/>
                <w:sz w:val="24"/>
                <w:szCs w:val="22"/>
              </w:rPr>
              <w:t>铭</w:t>
            </w:r>
            <w:proofErr w:type="gramEnd"/>
          </w:p>
        </w:tc>
        <w:tc>
          <w:tcPr>
            <w:tcW w:w="1980" w:type="dxa"/>
            <w:vAlign w:val="center"/>
          </w:tcPr>
          <w:p w:rsidR="007D5005" w:rsidRDefault="00291BA1" w:rsidP="00291BA1">
            <w:pPr>
              <w:spacing w:before="20" w:after="2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系统</w:t>
            </w:r>
            <w:r>
              <w:rPr>
                <w:sz w:val="24"/>
              </w:rPr>
              <w:t>工程师</w:t>
            </w:r>
          </w:p>
        </w:tc>
        <w:tc>
          <w:tcPr>
            <w:tcW w:w="2457" w:type="dxa"/>
            <w:vAlign w:val="center"/>
          </w:tcPr>
          <w:p w:rsidR="007D5005" w:rsidRDefault="006862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连体</w:t>
            </w:r>
            <w:proofErr w:type="gramStart"/>
            <w:r>
              <w:rPr>
                <w:rFonts w:hint="eastAsia"/>
                <w:sz w:val="24"/>
              </w:rPr>
              <w:t>婴</w:t>
            </w:r>
            <w:proofErr w:type="gramEnd"/>
            <w:r>
              <w:rPr>
                <w:rFonts w:hint="eastAsia"/>
                <w:sz w:val="24"/>
              </w:rPr>
              <w:t>大部队</w:t>
            </w:r>
          </w:p>
        </w:tc>
        <w:tc>
          <w:tcPr>
            <w:tcW w:w="1683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7D5005" w:rsidRDefault="00291BA1" w:rsidP="00BA70C1">
            <w:pPr>
              <w:spacing w:before="20" w:after="2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黄</w:t>
            </w:r>
            <w:r>
              <w:rPr>
                <w:sz w:val="24"/>
                <w:szCs w:val="22"/>
              </w:rPr>
              <w:t>乙鑫</w:t>
            </w:r>
          </w:p>
        </w:tc>
        <w:tc>
          <w:tcPr>
            <w:tcW w:w="1980" w:type="dxa"/>
            <w:vAlign w:val="center"/>
          </w:tcPr>
          <w:p w:rsidR="007D5005" w:rsidRDefault="00291BA1">
            <w:pPr>
              <w:spacing w:before="20" w:after="2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PQA</w:t>
            </w:r>
            <w:r>
              <w:rPr>
                <w:rFonts w:hint="eastAsia"/>
                <w:sz w:val="24"/>
              </w:rPr>
              <w:t>工程师</w:t>
            </w:r>
          </w:p>
        </w:tc>
        <w:tc>
          <w:tcPr>
            <w:tcW w:w="2457" w:type="dxa"/>
            <w:vAlign w:val="center"/>
          </w:tcPr>
          <w:p w:rsidR="007D5005" w:rsidRDefault="006862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连体</w:t>
            </w:r>
            <w:proofErr w:type="gramStart"/>
            <w:r>
              <w:rPr>
                <w:rFonts w:hint="eastAsia"/>
                <w:sz w:val="24"/>
              </w:rPr>
              <w:t>婴</w:t>
            </w:r>
            <w:proofErr w:type="gramEnd"/>
            <w:r>
              <w:rPr>
                <w:rFonts w:hint="eastAsia"/>
                <w:sz w:val="24"/>
              </w:rPr>
              <w:t>大部队</w:t>
            </w:r>
          </w:p>
        </w:tc>
        <w:tc>
          <w:tcPr>
            <w:tcW w:w="1683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7D5005" w:rsidRDefault="00291BA1" w:rsidP="00BA70C1">
            <w:pPr>
              <w:spacing w:before="20" w:after="20"/>
              <w:jc w:val="center"/>
              <w:rPr>
                <w:rFonts w:hint="eastAsia"/>
                <w:sz w:val="24"/>
              </w:rPr>
            </w:pPr>
            <w:proofErr w:type="gramStart"/>
            <w:r>
              <w:rPr>
                <w:rFonts w:hint="eastAsia"/>
                <w:sz w:val="24"/>
                <w:szCs w:val="22"/>
              </w:rPr>
              <w:t>李</w:t>
            </w:r>
            <w:r>
              <w:rPr>
                <w:sz w:val="24"/>
                <w:szCs w:val="22"/>
              </w:rPr>
              <w:t>浇</w:t>
            </w:r>
            <w:proofErr w:type="gramEnd"/>
          </w:p>
        </w:tc>
        <w:tc>
          <w:tcPr>
            <w:tcW w:w="1980" w:type="dxa"/>
            <w:vAlign w:val="center"/>
          </w:tcPr>
          <w:p w:rsidR="007D5005" w:rsidRDefault="00291BA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用户界面设计员</w:t>
            </w:r>
          </w:p>
        </w:tc>
        <w:tc>
          <w:tcPr>
            <w:tcW w:w="2457" w:type="dxa"/>
            <w:vAlign w:val="center"/>
          </w:tcPr>
          <w:p w:rsidR="007D5005" w:rsidRDefault="006862D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连体</w:t>
            </w:r>
            <w:proofErr w:type="gramStart"/>
            <w:r>
              <w:rPr>
                <w:rFonts w:hint="eastAsia"/>
                <w:sz w:val="24"/>
              </w:rPr>
              <w:t>婴</w:t>
            </w:r>
            <w:proofErr w:type="gramEnd"/>
            <w:r>
              <w:rPr>
                <w:rFonts w:hint="eastAsia"/>
                <w:sz w:val="24"/>
              </w:rPr>
              <w:t>大部队</w:t>
            </w:r>
          </w:p>
        </w:tc>
        <w:tc>
          <w:tcPr>
            <w:tcW w:w="1683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7D5005" w:rsidRDefault="00291BA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周慧</w:t>
            </w:r>
          </w:p>
        </w:tc>
        <w:tc>
          <w:tcPr>
            <w:tcW w:w="1980" w:type="dxa"/>
            <w:vAlign w:val="center"/>
          </w:tcPr>
          <w:p w:rsidR="007D5005" w:rsidRDefault="00291BA1">
            <w:pPr>
              <w:spacing w:before="20" w:after="2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sz w:val="24"/>
              </w:rPr>
              <w:t>工程师</w:t>
            </w:r>
          </w:p>
        </w:tc>
        <w:tc>
          <w:tcPr>
            <w:tcW w:w="2457" w:type="dxa"/>
            <w:vAlign w:val="center"/>
          </w:tcPr>
          <w:p w:rsidR="007D5005" w:rsidRDefault="006862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连体</w:t>
            </w:r>
            <w:proofErr w:type="gramStart"/>
            <w:r>
              <w:rPr>
                <w:rFonts w:hint="eastAsia"/>
                <w:sz w:val="24"/>
              </w:rPr>
              <w:t>婴</w:t>
            </w:r>
            <w:proofErr w:type="gramEnd"/>
            <w:r>
              <w:rPr>
                <w:rFonts w:hint="eastAsia"/>
                <w:sz w:val="24"/>
              </w:rPr>
              <w:t>大部队</w:t>
            </w:r>
          </w:p>
        </w:tc>
        <w:tc>
          <w:tcPr>
            <w:tcW w:w="1683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D5005" w:rsidRDefault="008E5495">
            <w:pPr>
              <w:pStyle w:val="1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7D5005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5005" w:rsidRDefault="008E5495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:rsidR="007D5005" w:rsidRDefault="008E5495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7D5005" w:rsidRDefault="007D5005">
      <w:pPr>
        <w:pStyle w:val="af7"/>
        <w:jc w:val="center"/>
        <w:rPr>
          <w:sz w:val="30"/>
        </w:rPr>
      </w:pPr>
      <w:bookmarkStart w:id="2" w:name="_GoBack"/>
      <w:bookmarkEnd w:id="2"/>
    </w:p>
    <w:p w:rsidR="007D5005" w:rsidRDefault="007D5005">
      <w:pPr>
        <w:pStyle w:val="af7"/>
        <w:jc w:val="center"/>
        <w:rPr>
          <w:sz w:val="30"/>
        </w:rPr>
      </w:pPr>
    </w:p>
    <w:p w:rsidR="007D5005" w:rsidRDefault="007D5005">
      <w:pPr>
        <w:pStyle w:val="af7"/>
        <w:jc w:val="center"/>
        <w:rPr>
          <w:sz w:val="30"/>
        </w:rPr>
      </w:pPr>
    </w:p>
    <w:p w:rsidR="007D5005" w:rsidRDefault="007D5005">
      <w:pPr>
        <w:pStyle w:val="af7"/>
        <w:jc w:val="center"/>
        <w:rPr>
          <w:sz w:val="30"/>
        </w:rPr>
      </w:pPr>
    </w:p>
    <w:sectPr w:rsidR="007D5005">
      <w:headerReference w:type="default" r:id="rId14"/>
      <w:footerReference w:type="default" r:id="rId15"/>
      <w:headerReference w:type="first" r:id="rId16"/>
      <w:footerReference w:type="first" r:id="rId17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3A3B" w:rsidRDefault="001C3A3B">
      <w:pPr>
        <w:spacing w:line="240" w:lineRule="auto"/>
      </w:pPr>
      <w:r>
        <w:separator/>
      </w:r>
    </w:p>
  </w:endnote>
  <w:endnote w:type="continuationSeparator" w:id="0">
    <w:p w:rsidR="001C3A3B" w:rsidRDefault="001C3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05" w:rsidRDefault="007D500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05" w:rsidRDefault="007D5005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05" w:rsidRDefault="007D5005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05" w:rsidRDefault="007D5005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05" w:rsidRDefault="007D500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3A3B" w:rsidRDefault="001C3A3B">
      <w:pPr>
        <w:spacing w:line="240" w:lineRule="auto"/>
      </w:pPr>
      <w:r>
        <w:separator/>
      </w:r>
    </w:p>
  </w:footnote>
  <w:footnote w:type="continuationSeparator" w:id="0">
    <w:p w:rsidR="001C3A3B" w:rsidRDefault="001C3A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05" w:rsidRDefault="007D5005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05" w:rsidRDefault="007D5005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05" w:rsidRDefault="007D5005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05" w:rsidRDefault="007D5005">
    <w:pPr>
      <w:pStyle w:val="ad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005" w:rsidRDefault="007D5005">
    <w:pPr>
      <w:pStyle w:val="ad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453EB3"/>
    <w:multiLevelType w:val="singleLevel"/>
    <w:tmpl w:val="8C453EB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8D18442"/>
    <w:multiLevelType w:val="singleLevel"/>
    <w:tmpl w:val="A8D1844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C5CFC0E"/>
    <w:multiLevelType w:val="singleLevel"/>
    <w:tmpl w:val="AC5CFC0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3" w15:restartNumberingAfterBreak="0">
    <w:nsid w:val="10A4165F"/>
    <w:multiLevelType w:val="singleLevel"/>
    <w:tmpl w:val="10A4165F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5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5"/>
  </w:num>
  <w:num w:numId="7">
    <w:abstractNumId w:val="10"/>
  </w:num>
  <w:num w:numId="8">
    <w:abstractNumId w:val="7"/>
  </w:num>
  <w:num w:numId="9">
    <w:abstractNumId w:val="4"/>
  </w:num>
  <w:num w:numId="10">
    <w:abstractNumId w:val="3"/>
  </w:num>
  <w:num w:numId="11">
    <w:abstractNumId w:val="14"/>
  </w:num>
  <w:num w:numId="12">
    <w:abstractNumId w:val="2"/>
  </w:num>
  <w:num w:numId="13">
    <w:abstractNumId w:val="13"/>
  </w:num>
  <w:num w:numId="14">
    <w:abstractNumId w:val="1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BA69E2"/>
    <w:rsid w:val="00000171"/>
    <w:rsid w:val="00001DC3"/>
    <w:rsid w:val="00032009"/>
    <w:rsid w:val="000415C9"/>
    <w:rsid w:val="000A7960"/>
    <w:rsid w:val="0015101E"/>
    <w:rsid w:val="001524B7"/>
    <w:rsid w:val="00181990"/>
    <w:rsid w:val="00195799"/>
    <w:rsid w:val="001C3A3B"/>
    <w:rsid w:val="001D0FB9"/>
    <w:rsid w:val="00203B72"/>
    <w:rsid w:val="002159CC"/>
    <w:rsid w:val="0023346A"/>
    <w:rsid w:val="002336F9"/>
    <w:rsid w:val="00247F97"/>
    <w:rsid w:val="00291BA1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663BF"/>
    <w:rsid w:val="0048263D"/>
    <w:rsid w:val="005528CF"/>
    <w:rsid w:val="00564840"/>
    <w:rsid w:val="005A7153"/>
    <w:rsid w:val="005C1CF4"/>
    <w:rsid w:val="005D6903"/>
    <w:rsid w:val="005E2314"/>
    <w:rsid w:val="006244DE"/>
    <w:rsid w:val="006862D8"/>
    <w:rsid w:val="006A540E"/>
    <w:rsid w:val="006A6502"/>
    <w:rsid w:val="00716E2F"/>
    <w:rsid w:val="007219EE"/>
    <w:rsid w:val="007777F3"/>
    <w:rsid w:val="007C48A9"/>
    <w:rsid w:val="007D5005"/>
    <w:rsid w:val="0080432E"/>
    <w:rsid w:val="00821768"/>
    <w:rsid w:val="0085099D"/>
    <w:rsid w:val="008658FE"/>
    <w:rsid w:val="00893BF0"/>
    <w:rsid w:val="008E5495"/>
    <w:rsid w:val="0091263D"/>
    <w:rsid w:val="00943B39"/>
    <w:rsid w:val="009541B7"/>
    <w:rsid w:val="009E3AF7"/>
    <w:rsid w:val="009E3CC9"/>
    <w:rsid w:val="00A1757B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34887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E170C8A"/>
    <w:rsid w:val="2F2B53B6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3ED84B"/>
  <w15:docId w15:val="{37E6A24D-6A04-409D-84D9-32E62E32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70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52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32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80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d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10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42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e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f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60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2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90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0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1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  <w:semiHidden/>
    <w:qFormat/>
    <w:rPr>
      <w:rFonts w:eastAsia="Arial"/>
    </w:rPr>
  </w:style>
  <w:style w:type="character" w:styleId="af3">
    <w:name w:val="FollowedHyperlink"/>
    <w:basedOn w:val="a2"/>
    <w:semiHidden/>
    <w:qFormat/>
    <w:rPr>
      <w:color w:val="800080"/>
      <w:u w:val="single"/>
    </w:rPr>
  </w:style>
  <w:style w:type="character" w:styleId="af4">
    <w:name w:val="Hyperlink"/>
    <w:basedOn w:val="a2"/>
    <w:semiHidden/>
    <w:qFormat/>
    <w:rPr>
      <w:color w:val="0000FF"/>
      <w:u w:val="single"/>
    </w:rPr>
  </w:style>
  <w:style w:type="character" w:styleId="af5">
    <w:name w:val="annotation reference"/>
    <w:basedOn w:val="a2"/>
    <w:semiHidden/>
    <w:qFormat/>
    <w:rPr>
      <w:sz w:val="21"/>
      <w:szCs w:val="21"/>
    </w:rPr>
  </w:style>
  <w:style w:type="character" w:styleId="af6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7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ab">
    <w:name w:val="批注框文本 字符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TotalTime>17</TotalTime>
  <Pages>3</Pages>
  <Words>144</Words>
  <Characters>822</Characters>
  <Application>Microsoft Office Word</Application>
  <DocSecurity>0</DocSecurity>
  <Lines>6</Lines>
  <Paragraphs>1</Paragraphs>
  <ScaleCrop>false</ScaleCrop>
  <Company>China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6314-01</cp:lastModifiedBy>
  <cp:revision>8</cp:revision>
  <dcterms:created xsi:type="dcterms:W3CDTF">2021-07-27T16:04:00Z</dcterms:created>
  <dcterms:modified xsi:type="dcterms:W3CDTF">2022-06-17T03:19:00Z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91221F8CFDAB49748F0B4D93FA62E7B5</vt:lpwstr>
  </property>
</Properties>
</file>