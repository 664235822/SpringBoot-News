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24"/>
        <w:gridCol w:w="7018"/>
      </w:tblGrid>
      <w:tr w:rsidR="00000000" w14:paraId="5FB49172" w14:textId="77777777">
        <w:trPr>
          <w:trHeight w:val="2622"/>
        </w:trPr>
        <w:tc>
          <w:tcPr>
            <w:tcW w:w="1924" w:type="dxa"/>
            <w:shd w:val="clear" w:color="auto" w:fill="CCCCCC"/>
          </w:tcPr>
          <w:p w14:paraId="3F3A84AE" w14:textId="77777777" w:rsidR="00000000" w:rsidRDefault="00B57290">
            <w:pPr>
              <w:ind w:right="100"/>
              <w:rPr>
                <w:rFonts w:cs="Arial" w:hint="eastAsia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9"/>
              <w:gridCol w:w="1944"/>
            </w:tblGrid>
            <w:tr w:rsidR="00000000" w14:paraId="49B517FA" w14:textId="77777777">
              <w:trPr>
                <w:trHeight w:val="248"/>
              </w:trPr>
              <w:tc>
                <w:tcPr>
                  <w:tcW w:w="1409" w:type="dxa"/>
                </w:tcPr>
                <w:p w14:paraId="4300CE9E" w14:textId="77777777" w:rsidR="00000000" w:rsidRDefault="00B57290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11036136" w14:textId="77777777" w:rsidR="00000000" w:rsidRDefault="00B57290">
                  <w:pPr>
                    <w:rPr>
                      <w:b/>
                    </w:rPr>
                  </w:pPr>
                </w:p>
              </w:tc>
            </w:tr>
            <w:tr w:rsidR="00000000" w14:paraId="3C038F0E" w14:textId="77777777">
              <w:trPr>
                <w:trHeight w:val="341"/>
              </w:trPr>
              <w:tc>
                <w:tcPr>
                  <w:tcW w:w="1409" w:type="dxa"/>
                </w:tcPr>
                <w:p w14:paraId="4365B6F9" w14:textId="77777777" w:rsidR="00000000" w:rsidRDefault="00B57290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3029508A" w14:textId="77777777" w:rsidR="00000000" w:rsidRDefault="00B57290">
                  <w:pPr>
                    <w:rPr>
                      <w:b/>
                    </w:rPr>
                  </w:pPr>
                </w:p>
              </w:tc>
            </w:tr>
            <w:tr w:rsidR="00000000" w14:paraId="36BB737C" w14:textId="77777777">
              <w:trPr>
                <w:trHeight w:val="262"/>
              </w:trPr>
              <w:tc>
                <w:tcPr>
                  <w:tcW w:w="1409" w:type="dxa"/>
                </w:tcPr>
                <w:p w14:paraId="6F93EC84" w14:textId="77777777" w:rsidR="00000000" w:rsidRDefault="00B57290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18E57B64" w14:textId="77777777" w:rsidR="00000000" w:rsidRDefault="00B57290">
                  <w:pPr>
                    <w:rPr>
                      <w:b/>
                    </w:rPr>
                  </w:pPr>
                </w:p>
              </w:tc>
            </w:tr>
          </w:tbl>
          <w:p w14:paraId="504A32D0" w14:textId="77777777" w:rsidR="00000000" w:rsidRDefault="00B57290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498C3C70" w14:textId="77777777" w:rsidR="00000000" w:rsidRDefault="00B57290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23F77D97" w14:textId="77777777" w:rsidR="00000000" w:rsidRDefault="00B57290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6899C8B8" w14:textId="77777777" w:rsidR="00000000" w:rsidRDefault="00B57290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6EB623E4" w14:textId="77777777" w:rsidR="00000000" w:rsidRDefault="00B57290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5C8BD4FE" w14:textId="77777777" w:rsidR="00000000" w:rsidRDefault="00B57290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7B76F527" w14:textId="77777777" w:rsidR="00000000" w:rsidRDefault="00B57290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1DA7D40E" w14:textId="77777777" w:rsidR="00000000" w:rsidRDefault="00B57290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4A7ECC5E" w14:textId="77777777" w:rsidR="00000000" w:rsidRDefault="00B57290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7D72FD39" w14:textId="77777777" w:rsidR="00000000" w:rsidRDefault="00B57290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3F69740F" w14:textId="77777777" w:rsidR="00000000" w:rsidRDefault="00B57290">
            <w:pPr>
              <w:ind w:right="100"/>
              <w:rPr>
                <w:rFonts w:cs="Arial" w:hint="eastAsia"/>
                <w:b/>
                <w:szCs w:val="21"/>
              </w:rPr>
            </w:pPr>
          </w:p>
          <w:p w14:paraId="4B964322" w14:textId="342B236A" w:rsidR="00000000" w:rsidRDefault="00B57290">
            <w:pPr>
              <w:pStyle w:val="ae"/>
              <w:rPr>
                <w:rFonts w:hint="eastAsia"/>
                <w:sz w:val="24"/>
              </w:rPr>
            </w:pPr>
            <w:r>
              <w:rPr>
                <w:sz w:val="24"/>
              </w:rPr>
              <w:t>项目编号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</w:instrText>
            </w:r>
            <w:r>
              <w:rPr>
                <w:rFonts w:hint="eastAsia"/>
                <w:sz w:val="24"/>
              </w:rPr>
              <w:instrText>DOCPROPERTY "</w:instrText>
            </w:r>
            <w:r>
              <w:rPr>
                <w:rFonts w:hint="eastAsia"/>
                <w:sz w:val="24"/>
              </w:rPr>
              <w:instrText>项目编号</w:instrText>
            </w:r>
            <w:r>
              <w:rPr>
                <w:rFonts w:hint="eastAsia"/>
                <w:sz w:val="24"/>
              </w:rPr>
              <w:instrText>"  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HD202</w:t>
            </w:r>
            <w:r w:rsidR="00E576CB">
              <w:rPr>
                <w:sz w:val="24"/>
              </w:rPr>
              <w:t>20613</w:t>
            </w:r>
            <w:r>
              <w:rPr>
                <w:sz w:val="24"/>
              </w:rPr>
              <w:t>SR005</w:t>
            </w:r>
            <w:r>
              <w:rPr>
                <w:sz w:val="24"/>
              </w:rPr>
              <w:fldChar w:fldCharType="end"/>
            </w:r>
          </w:p>
          <w:p w14:paraId="5E9A4777" w14:textId="48770605" w:rsidR="00000000" w:rsidRDefault="00E576CB">
            <w:pPr>
              <w:pStyle w:val="ae"/>
              <w:rPr>
                <w:rFonts w:hint="eastAsia"/>
                <w:sz w:val="44"/>
              </w:rPr>
            </w:pPr>
            <w:r>
              <w:rPr>
                <w:rFonts w:hint="eastAsia"/>
              </w:rPr>
              <w:t>新闻发布系统</w:t>
            </w:r>
          </w:p>
        </w:tc>
      </w:tr>
      <w:tr w:rsidR="00000000" w14:paraId="5A26F7E8" w14:textId="77777777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2D3CADDD" w14:textId="77777777" w:rsidR="00000000" w:rsidRDefault="00B57290">
            <w:pPr>
              <w:jc w:val="both"/>
              <w:rPr>
                <w:rFonts w:hAnsi="宋体" w:hint="eastAsia"/>
                <w:szCs w:val="21"/>
              </w:rPr>
            </w:pPr>
          </w:p>
          <w:p w14:paraId="0BE6BCE6" w14:textId="77777777" w:rsidR="00000000" w:rsidRDefault="00B57290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分</w:t>
            </w:r>
            <w:r>
              <w:rPr>
                <w:rFonts w:hAnsi="宋体" w:hint="eastAsia"/>
                <w:szCs w:val="21"/>
              </w:rPr>
              <w:t xml:space="preserve">  </w:t>
            </w:r>
            <w:r>
              <w:rPr>
                <w:rFonts w:hAnsi="宋体" w:hint="eastAsia"/>
                <w:szCs w:val="21"/>
              </w:rPr>
              <w:t>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2DE96D37" w14:textId="77777777" w:rsidR="00000000" w:rsidRDefault="00B57290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VER</w:t>
            </w:r>
          </w:p>
          <w:p w14:paraId="6F0FB084" w14:textId="77777777" w:rsidR="00000000" w:rsidRDefault="00B57290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14:paraId="47F3BA7A" w14:textId="77777777" w:rsidR="00000000" w:rsidRDefault="00B57290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项目组、主管领导</w:t>
            </w:r>
          </w:p>
          <w:p w14:paraId="6C45C457" w14:textId="77777777" w:rsidR="00000000" w:rsidRDefault="00B57290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</w:instrText>
            </w:r>
            <w:r>
              <w:rPr>
                <w:rFonts w:hAnsi="宋体" w:hint="eastAsia"/>
                <w:szCs w:val="21"/>
              </w:rPr>
              <w:instrText>文档编号</w:instrText>
            </w:r>
            <w:r>
              <w:rPr>
                <w:rFonts w:hAnsi="宋体" w:hint="eastAsia"/>
                <w:szCs w:val="21"/>
              </w:rPr>
              <w:instrText>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：</w:t>
            </w:r>
          </w:p>
          <w:p w14:paraId="4B8A3EA2" w14:textId="77777777" w:rsidR="00000000" w:rsidRDefault="00B57290">
            <w:pPr>
              <w:pStyle w:val="TableRow"/>
              <w:ind w:firstLineChars="228" w:firstLine="456"/>
              <w:jc w:val="both"/>
              <w:rPr>
                <w:rFonts w:ascii="宋体" w:hAnsi="宋体" w:cs="Arial" w:hint="eastAsia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HD-VER-30</w:t>
            </w:r>
            <w:r>
              <w:rPr>
                <w:rFonts w:ascii="宋体" w:hAnsi="宋体" w:cs="Arial" w:hint="eastAsia"/>
                <w:b w:val="0"/>
                <w:bCs/>
              </w:rPr>
              <w:t>8</w:t>
            </w:r>
          </w:p>
          <w:p w14:paraId="11919E9A" w14:textId="77777777" w:rsidR="00000000" w:rsidRDefault="00B57290">
            <w:pPr>
              <w:ind w:left="684" w:hangingChars="342" w:hanging="684"/>
              <w:rPr>
                <w:rFonts w:cs="Arial" w:hint="eastAsia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14:paraId="1A7E33F1" w14:textId="77777777" w:rsidR="00000000" w:rsidRDefault="00B57290">
            <w:pPr>
              <w:ind w:left="684" w:hangingChars="342" w:hanging="684"/>
              <w:rPr>
                <w:rFonts w:cs="Arial" w:hint="eastAsia"/>
                <w:szCs w:val="21"/>
                <w:u w:val="single"/>
              </w:rPr>
            </w:pPr>
          </w:p>
          <w:p w14:paraId="769B6EA7" w14:textId="77777777" w:rsidR="00000000" w:rsidRDefault="00B57290">
            <w:pPr>
              <w:rPr>
                <w:rFonts w:cs="Arial" w:hint="eastAsia"/>
                <w:szCs w:val="21"/>
              </w:rPr>
            </w:pPr>
          </w:p>
        </w:tc>
        <w:tc>
          <w:tcPr>
            <w:tcW w:w="7018" w:type="dxa"/>
          </w:tcPr>
          <w:p w14:paraId="43F0EF29" w14:textId="77777777" w:rsidR="00000000" w:rsidRDefault="00B57290">
            <w:pPr>
              <w:pStyle w:val="a5"/>
              <w:rPr>
                <w:rFonts w:hint="eastAsia"/>
                <w:sz w:val="10"/>
                <w:szCs w:val="48"/>
              </w:rPr>
            </w:pPr>
          </w:p>
          <w:p w14:paraId="0D13C05B" w14:textId="77777777" w:rsidR="00000000" w:rsidRDefault="00B57290">
            <w:pPr>
              <w:pStyle w:val="ae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构建里程碑评审报告</w:t>
            </w:r>
          </w:p>
          <w:p w14:paraId="49C708F9" w14:textId="77777777" w:rsidR="00000000" w:rsidRDefault="00B57290">
            <w:pPr>
              <w:pStyle w:val="ae"/>
              <w:rPr>
                <w:rFonts w:hint="eastAsia"/>
                <w:bCs w:val="0"/>
                <w:sz w:val="24"/>
                <w:szCs w:val="28"/>
              </w:rPr>
            </w:pPr>
            <w:r>
              <w:rPr>
                <w:rFonts w:cs="Arial" w:hint="eastAsia"/>
                <w:bCs w:val="0"/>
                <w:sz w:val="24"/>
                <w:szCs w:val="28"/>
                <w:lang w:val="en-US" w:eastAsia="zh-CN"/>
              </w:rPr>
              <w:t>Version</w:t>
            </w:r>
            <w:r>
              <w:rPr>
                <w:rFonts w:cs="Arial"/>
                <w:bCs w:val="0"/>
                <w:sz w:val="24"/>
                <w:szCs w:val="28"/>
                <w:lang w:val="en-US" w:eastAsia="zh-CN"/>
              </w:rPr>
              <w:t xml:space="preserve">: </w:t>
            </w:r>
            <w:r>
              <w:rPr>
                <w:rFonts w:cs="Arial" w:hint="eastAsia"/>
                <w:bCs w:val="0"/>
                <w:sz w:val="24"/>
                <w:szCs w:val="28"/>
                <w:lang w:val="en-US" w:eastAsia="zh-CN"/>
              </w:rPr>
              <w:t>1.0</w:t>
            </w:r>
          </w:p>
          <w:p w14:paraId="73B00ED9" w14:textId="77777777" w:rsidR="00000000" w:rsidRDefault="00B57290">
            <w:pPr>
              <w:jc w:val="center"/>
              <w:rPr>
                <w:rFonts w:hint="eastAsia"/>
                <w:sz w:val="28"/>
                <w:szCs w:val="28"/>
              </w:rPr>
            </w:pPr>
          </w:p>
          <w:p w14:paraId="4436853B" w14:textId="77777777" w:rsidR="00000000" w:rsidRDefault="00B57290">
            <w:pPr>
              <w:jc w:val="center"/>
              <w:rPr>
                <w:rFonts w:hAnsi="宋体" w:hint="eastAsia"/>
                <w:sz w:val="28"/>
                <w:szCs w:val="28"/>
              </w:rPr>
            </w:pPr>
          </w:p>
          <w:p w14:paraId="7AA1FF92" w14:textId="1315F05F" w:rsidR="00000000" w:rsidRDefault="00B57290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 w:rsidR="00E576CB">
              <w:rPr>
                <w:rFonts w:hAnsi="宋体" w:hint="eastAsia"/>
                <w:sz w:val="30"/>
                <w:szCs w:val="30"/>
              </w:rPr>
              <w:t>连体婴大部队</w:t>
            </w:r>
            <w:r>
              <w:rPr>
                <w:rFonts w:hAnsi="宋体" w:hint="eastAsia"/>
                <w:sz w:val="30"/>
                <w:szCs w:val="30"/>
              </w:rPr>
              <w:t xml:space="preserve">              </w:t>
            </w:r>
          </w:p>
          <w:p w14:paraId="33D68DC2" w14:textId="77777777" w:rsidR="00000000" w:rsidRDefault="00B57290">
            <w:pPr>
              <w:rPr>
                <w:rFonts w:hAnsi="宋体" w:hint="eastAsia"/>
                <w:sz w:val="30"/>
                <w:szCs w:val="30"/>
              </w:rPr>
            </w:pPr>
          </w:p>
          <w:p w14:paraId="49091FEC" w14:textId="77777777" w:rsidR="00000000" w:rsidRDefault="00B57290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>黄乙鑫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</w:t>
            </w:r>
          </w:p>
          <w:p w14:paraId="7E1A6F68" w14:textId="77777777" w:rsidR="00000000" w:rsidRDefault="00B57290">
            <w:pPr>
              <w:rPr>
                <w:rFonts w:hAnsi="宋体" w:hint="eastAsia"/>
                <w:sz w:val="30"/>
                <w:szCs w:val="30"/>
              </w:rPr>
            </w:pPr>
          </w:p>
          <w:p w14:paraId="5730DE58" w14:textId="77777777" w:rsidR="00000000" w:rsidRDefault="00B57290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    </w:t>
            </w:r>
            <w:r>
              <w:rPr>
                <w:rFonts w:hAnsi="宋体"/>
                <w:sz w:val="30"/>
                <w:szCs w:val="30"/>
              </w:rPr>
              <w:t>202</w:t>
            </w:r>
            <w:r>
              <w:rPr>
                <w:rFonts w:hAnsi="宋体" w:hint="eastAsia"/>
                <w:sz w:val="30"/>
                <w:szCs w:val="30"/>
              </w:rPr>
              <w:t>2</w:t>
            </w:r>
            <w:r>
              <w:rPr>
                <w:rFonts w:hAnsi="宋体"/>
                <w:sz w:val="30"/>
                <w:szCs w:val="30"/>
              </w:rPr>
              <w:t>-</w:t>
            </w:r>
            <w:r>
              <w:rPr>
                <w:rFonts w:hAnsi="宋体" w:hint="eastAsia"/>
                <w:sz w:val="30"/>
                <w:szCs w:val="30"/>
              </w:rPr>
              <w:t>06</w:t>
            </w:r>
            <w:r>
              <w:rPr>
                <w:rFonts w:hAnsi="宋体"/>
                <w:sz w:val="30"/>
                <w:szCs w:val="30"/>
              </w:rPr>
              <w:t>-</w:t>
            </w:r>
            <w:r>
              <w:rPr>
                <w:rFonts w:hAnsi="宋体" w:hint="eastAsia"/>
                <w:sz w:val="30"/>
                <w:szCs w:val="30"/>
              </w:rPr>
              <w:t>15</w:t>
            </w:r>
            <w:r>
              <w:rPr>
                <w:rFonts w:ascii="宋体"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          </w:t>
            </w:r>
          </w:p>
          <w:p w14:paraId="08CEAFA9" w14:textId="77777777" w:rsidR="00000000" w:rsidRDefault="00B57290">
            <w:pPr>
              <w:rPr>
                <w:rFonts w:hAnsi="宋体" w:hint="eastAsia"/>
                <w:sz w:val="30"/>
                <w:szCs w:val="30"/>
              </w:rPr>
            </w:pPr>
          </w:p>
          <w:p w14:paraId="7C35AA20" w14:textId="77777777" w:rsidR="00000000" w:rsidRDefault="00B57290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■主管领导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■项目组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14:paraId="31CC959F" w14:textId="77777777" w:rsidR="00000000" w:rsidRDefault="00B57290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14:paraId="1094C251" w14:textId="77777777" w:rsidR="00000000" w:rsidRDefault="00B57290">
            <w:pPr>
              <w:rPr>
                <w:rFonts w:hAnsi="宋体" w:hint="eastAsia"/>
                <w:sz w:val="30"/>
                <w:szCs w:val="30"/>
              </w:rPr>
            </w:pPr>
          </w:p>
          <w:p w14:paraId="35EF50D4" w14:textId="77777777" w:rsidR="00000000" w:rsidRDefault="00B57290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>黄乙鑫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 </w:t>
            </w:r>
          </w:p>
          <w:p w14:paraId="38FC9FB8" w14:textId="77777777" w:rsidR="00000000" w:rsidRDefault="00B57290">
            <w:pPr>
              <w:rPr>
                <w:rFonts w:hAnsi="宋体" w:hint="eastAsia"/>
                <w:sz w:val="30"/>
                <w:szCs w:val="30"/>
              </w:rPr>
            </w:pPr>
          </w:p>
          <w:p w14:paraId="4E88335B" w14:textId="77777777" w:rsidR="00000000" w:rsidRDefault="00B57290">
            <w:pPr>
              <w:rPr>
                <w:rFonts w:cs="Arial" w:hint="eastAsia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审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int="eastAsia"/>
              </w:rPr>
              <w:t xml:space="preserve">       </w:t>
            </w:r>
            <w:r>
              <w:rPr>
                <w:rFonts w:hAnsi="宋体"/>
                <w:sz w:val="30"/>
                <w:szCs w:val="30"/>
              </w:rPr>
              <w:t>202</w:t>
            </w:r>
            <w:r>
              <w:rPr>
                <w:rFonts w:hAnsi="宋体" w:hint="eastAsia"/>
                <w:sz w:val="30"/>
                <w:szCs w:val="30"/>
              </w:rPr>
              <w:t>2</w:t>
            </w:r>
            <w:r>
              <w:rPr>
                <w:rFonts w:hAnsi="宋体"/>
                <w:sz w:val="30"/>
                <w:szCs w:val="30"/>
              </w:rPr>
              <w:t>-</w:t>
            </w:r>
            <w:r>
              <w:rPr>
                <w:rFonts w:hAnsi="宋体" w:hint="eastAsia"/>
                <w:sz w:val="30"/>
                <w:szCs w:val="30"/>
              </w:rPr>
              <w:t>06</w:t>
            </w:r>
            <w:r>
              <w:rPr>
                <w:rFonts w:hAnsi="宋体"/>
                <w:sz w:val="30"/>
                <w:szCs w:val="30"/>
              </w:rPr>
              <w:t>-</w:t>
            </w:r>
            <w:r>
              <w:rPr>
                <w:rFonts w:hAnsi="宋体" w:hint="eastAsia"/>
                <w:sz w:val="30"/>
                <w:szCs w:val="30"/>
              </w:rPr>
              <w:t>15</w:t>
            </w:r>
            <w:r>
              <w:rPr>
                <w:rFonts w:hint="eastAsia"/>
              </w:rPr>
              <w:t xml:space="preserve">   </w:t>
            </w:r>
          </w:p>
        </w:tc>
      </w:tr>
      <w:tr w:rsidR="00000000" w14:paraId="02DBDEA7" w14:textId="7777777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240174EC" w14:textId="77777777" w:rsidR="00000000" w:rsidRDefault="00B57290">
            <w:pPr>
              <w:pStyle w:val="ae"/>
              <w:jc w:val="right"/>
              <w:rPr>
                <w:rFonts w:cs="Arial" w:hint="eastAsia"/>
              </w:rPr>
            </w:pPr>
          </w:p>
        </w:tc>
        <w:tc>
          <w:tcPr>
            <w:tcW w:w="7018" w:type="dxa"/>
            <w:vAlign w:val="bottom"/>
          </w:tcPr>
          <w:p w14:paraId="66EF3BF4" w14:textId="2A33167C" w:rsidR="00000000" w:rsidRDefault="00512962">
            <w:pPr>
              <w:pStyle w:val="ae"/>
              <w:jc w:val="right"/>
              <w:rPr>
                <w:rFonts w:cs="Arial" w:hint="eastAsia"/>
              </w:rPr>
            </w:pPr>
            <w:r>
              <w:rPr>
                <w:noProof/>
              </w:rPr>
              <w:drawing>
                <wp:inline distT="0" distB="0" distL="0" distR="0" wp14:anchorId="71716325" wp14:editId="32094F47">
                  <wp:extent cx="1266825" cy="3524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F96C6F" w14:textId="77777777" w:rsidR="00000000" w:rsidRDefault="00B57290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</w:p>
    <w:p w14:paraId="46C1A7E8" w14:textId="77777777" w:rsidR="00000000" w:rsidRDefault="00B57290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</w:p>
    <w:p w14:paraId="0E534800" w14:textId="77777777" w:rsidR="00000000" w:rsidRDefault="00B57290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</w:p>
    <w:p w14:paraId="2BFDDDE0" w14:textId="77777777" w:rsidR="00000000" w:rsidRDefault="00B57290">
      <w:pPr>
        <w:ind w:leftChars="-85" w:left="10" w:hangingChars="60" w:hanging="180"/>
        <w:jc w:val="center"/>
        <w:rPr>
          <w:rFonts w:ascii="黑体" w:eastAsia="黑体"/>
          <w:sz w:val="30"/>
        </w:rPr>
        <w:sectPr w:rsidR="00000000">
          <w:headerReference w:type="first" r:id="rId8"/>
          <w:footerReference w:type="first" r:id="rId9"/>
          <w:pgSz w:w="11907" w:h="16840"/>
          <w:pgMar w:top="1560" w:right="1440" w:bottom="1196" w:left="1440" w:header="720" w:footer="720" w:gutter="0"/>
          <w:cols w:space="720"/>
        </w:sectPr>
      </w:pPr>
    </w:p>
    <w:p w14:paraId="4535A4DB" w14:textId="77777777" w:rsidR="00000000" w:rsidRDefault="00B57290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</w:p>
    <w:p w14:paraId="36022E2A" w14:textId="77777777" w:rsidR="00000000" w:rsidRDefault="00B57290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  <w:r>
        <w:rPr>
          <w:rFonts w:ascii="黑体" w:eastAsia="黑体" w:hint="eastAsia"/>
          <w:sz w:val="30"/>
        </w:rPr>
        <w:lastRenderedPageBreak/>
        <w:t>评</w:t>
      </w:r>
      <w:r>
        <w:rPr>
          <w:rFonts w:ascii="黑体" w:eastAsia="黑体" w:hint="eastAsia"/>
          <w:sz w:val="30"/>
        </w:rPr>
        <w:t xml:space="preserve">  </w:t>
      </w:r>
      <w:r>
        <w:rPr>
          <w:rFonts w:ascii="黑体" w:eastAsia="黑体" w:hint="eastAsia"/>
          <w:sz w:val="30"/>
        </w:rPr>
        <w:t>审</w:t>
      </w:r>
      <w:r>
        <w:rPr>
          <w:rFonts w:ascii="黑体" w:eastAsia="黑体" w:hint="eastAsia"/>
          <w:sz w:val="30"/>
        </w:rPr>
        <w:t xml:space="preserve">  </w:t>
      </w:r>
      <w:r>
        <w:rPr>
          <w:rFonts w:ascii="黑体" w:eastAsia="黑体" w:hint="eastAsia"/>
          <w:sz w:val="30"/>
        </w:rPr>
        <w:t>表</w:t>
      </w:r>
    </w:p>
    <w:tbl>
      <w:tblPr>
        <w:tblW w:w="90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9"/>
        <w:gridCol w:w="2887"/>
        <w:gridCol w:w="902"/>
        <w:gridCol w:w="941"/>
        <w:gridCol w:w="851"/>
        <w:gridCol w:w="850"/>
        <w:gridCol w:w="767"/>
        <w:gridCol w:w="766"/>
      </w:tblGrid>
      <w:tr w:rsidR="00000000" w14:paraId="68E775AE" w14:textId="77777777">
        <w:trPr>
          <w:cantSplit/>
          <w:trHeight w:val="375"/>
        </w:trPr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CB1DB7A" w14:textId="77777777" w:rsidR="00000000" w:rsidRDefault="00B57290">
            <w:pPr>
              <w:spacing w:line="120" w:lineRule="atLeas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项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目</w:t>
            </w:r>
          </w:p>
          <w:p w14:paraId="1E3D7F1C" w14:textId="77777777" w:rsidR="00000000" w:rsidRDefault="00B57290">
            <w:pPr>
              <w:spacing w:line="120" w:lineRule="atLeas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名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称</w:t>
            </w:r>
          </w:p>
        </w:tc>
        <w:tc>
          <w:tcPr>
            <w:tcW w:w="2889" w:type="dxa"/>
            <w:tcBorders>
              <w:bottom w:val="single" w:sz="4" w:space="0" w:color="auto"/>
            </w:tcBorders>
            <w:vAlign w:val="center"/>
          </w:tcPr>
          <w:p w14:paraId="384219F5" w14:textId="77777777" w:rsidR="00000000" w:rsidRDefault="00B57290">
            <w:pPr>
              <w:spacing w:line="120" w:lineRule="atLeast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新闻发布系统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5AEA9C1A" w14:textId="77777777" w:rsidR="00000000" w:rsidRDefault="00B57290">
            <w:pPr>
              <w:spacing w:line="120" w:lineRule="atLeast"/>
              <w:jc w:val="center"/>
              <w:rPr>
                <w:rFonts w:ascii="宋体" w:hint="eastAsia"/>
                <w:sz w:val="28"/>
              </w:rPr>
            </w:pPr>
            <w:r>
              <w:rPr>
                <w:rFonts w:ascii="黑体" w:eastAsia="黑体" w:hint="eastAsia"/>
                <w:b/>
                <w:sz w:val="24"/>
              </w:rPr>
              <w:t>项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目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编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号</w:t>
            </w:r>
          </w:p>
        </w:tc>
        <w:tc>
          <w:tcPr>
            <w:tcW w:w="3231" w:type="dxa"/>
            <w:gridSpan w:val="4"/>
            <w:tcBorders>
              <w:bottom w:val="single" w:sz="4" w:space="0" w:color="auto"/>
            </w:tcBorders>
            <w:vAlign w:val="center"/>
          </w:tcPr>
          <w:p w14:paraId="757371F3" w14:textId="77777777" w:rsidR="00000000" w:rsidRDefault="00B57290">
            <w:pPr>
              <w:spacing w:before="120" w:after="120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fldChar w:fldCharType="begin"/>
            </w:r>
            <w:r>
              <w:rPr>
                <w:rFonts w:ascii="宋体"/>
                <w:sz w:val="21"/>
              </w:rPr>
              <w:instrText xml:space="preserve"> </w:instrText>
            </w:r>
            <w:r>
              <w:rPr>
                <w:rFonts w:ascii="宋体" w:hint="eastAsia"/>
                <w:sz w:val="21"/>
              </w:rPr>
              <w:instrText>DOCPROPERTY "</w:instrText>
            </w:r>
            <w:r>
              <w:rPr>
                <w:rFonts w:ascii="宋体" w:hint="eastAsia"/>
                <w:sz w:val="21"/>
              </w:rPr>
              <w:instrText>项目编号</w:instrText>
            </w:r>
            <w:r>
              <w:rPr>
                <w:rFonts w:ascii="宋体" w:hint="eastAsia"/>
                <w:sz w:val="21"/>
              </w:rPr>
              <w:instrText>"  \* MERGEFORMAT</w:instrText>
            </w:r>
            <w:r>
              <w:rPr>
                <w:rFonts w:ascii="宋体"/>
                <w:sz w:val="21"/>
              </w:rPr>
              <w:instrText xml:space="preserve"> </w:instrText>
            </w:r>
            <w:r>
              <w:rPr>
                <w:rFonts w:ascii="宋体"/>
                <w:sz w:val="21"/>
              </w:rPr>
              <w:fldChar w:fldCharType="separate"/>
            </w:r>
            <w:r>
              <w:rPr>
                <w:rFonts w:ascii="宋体" w:hint="eastAsia"/>
                <w:sz w:val="21"/>
              </w:rPr>
              <w:t>YB</w:t>
            </w:r>
            <w:r>
              <w:rPr>
                <w:rFonts w:ascii="宋体"/>
                <w:sz w:val="21"/>
              </w:rPr>
              <w:t>202</w:t>
            </w:r>
            <w:r>
              <w:rPr>
                <w:rFonts w:ascii="宋体" w:hint="eastAsia"/>
                <w:sz w:val="21"/>
              </w:rPr>
              <w:t>20615</w:t>
            </w:r>
            <w:r>
              <w:rPr>
                <w:rFonts w:ascii="宋体"/>
                <w:sz w:val="21"/>
              </w:rPr>
              <w:fldChar w:fldCharType="end"/>
            </w:r>
            <w:r>
              <w:rPr>
                <w:rFonts w:ascii="宋体" w:hint="eastAsia"/>
                <w:sz w:val="21"/>
              </w:rPr>
              <w:t>NEWS001</w:t>
            </w:r>
          </w:p>
        </w:tc>
      </w:tr>
      <w:tr w:rsidR="00000000" w14:paraId="2508777E" w14:textId="77777777">
        <w:trPr>
          <w:cantSplit/>
          <w:trHeight w:val="480"/>
        </w:trPr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129A7E8A" w14:textId="77777777" w:rsidR="00000000" w:rsidRDefault="00B57290">
            <w:pPr>
              <w:spacing w:line="120" w:lineRule="atLeas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项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目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经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理</w:t>
            </w:r>
          </w:p>
        </w:tc>
        <w:tc>
          <w:tcPr>
            <w:tcW w:w="2889" w:type="dxa"/>
            <w:tcBorders>
              <w:top w:val="single" w:sz="4" w:space="0" w:color="auto"/>
            </w:tcBorders>
            <w:vAlign w:val="center"/>
          </w:tcPr>
          <w:p w14:paraId="4BF51DF1" w14:textId="77777777" w:rsidR="00000000" w:rsidRDefault="00B57290">
            <w:pPr>
              <w:spacing w:line="120" w:lineRule="atLeast"/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1"/>
              </w:rPr>
              <w:t>朱方灏均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14:paraId="158A8E08" w14:textId="77777777" w:rsidR="00000000" w:rsidRDefault="00B57290">
            <w:pPr>
              <w:spacing w:line="120" w:lineRule="atLeast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评审计划日期</w:t>
            </w:r>
          </w:p>
        </w:tc>
        <w:tc>
          <w:tcPr>
            <w:tcW w:w="3231" w:type="dxa"/>
            <w:gridSpan w:val="4"/>
            <w:tcBorders>
              <w:top w:val="single" w:sz="4" w:space="0" w:color="auto"/>
            </w:tcBorders>
            <w:vAlign w:val="center"/>
          </w:tcPr>
          <w:p w14:paraId="7F777676" w14:textId="77777777" w:rsidR="00000000" w:rsidRDefault="00B57290">
            <w:pPr>
              <w:spacing w:before="120" w:after="120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202</w:t>
            </w:r>
            <w:r>
              <w:rPr>
                <w:rFonts w:ascii="宋体" w:hint="eastAsia"/>
                <w:sz w:val="21"/>
              </w:rPr>
              <w:t>2</w:t>
            </w:r>
            <w:r>
              <w:rPr>
                <w:rFonts w:ascii="宋体"/>
                <w:sz w:val="21"/>
              </w:rPr>
              <w:t>-</w:t>
            </w:r>
            <w:r>
              <w:rPr>
                <w:rFonts w:ascii="宋体" w:hint="eastAsia"/>
                <w:sz w:val="21"/>
              </w:rPr>
              <w:t>06</w:t>
            </w:r>
            <w:r>
              <w:rPr>
                <w:rFonts w:ascii="宋体"/>
                <w:sz w:val="21"/>
              </w:rPr>
              <w:t>-</w:t>
            </w:r>
            <w:r>
              <w:rPr>
                <w:rFonts w:ascii="宋体" w:hint="eastAsia"/>
                <w:sz w:val="21"/>
              </w:rPr>
              <w:t>15</w:t>
            </w:r>
          </w:p>
        </w:tc>
      </w:tr>
      <w:tr w:rsidR="00000000" w14:paraId="75B158FB" w14:textId="77777777">
        <w:trPr>
          <w:cantSplit/>
          <w:trHeight w:val="420"/>
        </w:trPr>
        <w:tc>
          <w:tcPr>
            <w:tcW w:w="1080" w:type="dxa"/>
            <w:vMerge w:val="restart"/>
            <w:vAlign w:val="center"/>
          </w:tcPr>
          <w:p w14:paraId="50DCE288" w14:textId="77777777" w:rsidR="00000000" w:rsidRDefault="00B57290">
            <w:pPr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审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组织者</w:t>
            </w:r>
          </w:p>
        </w:tc>
        <w:tc>
          <w:tcPr>
            <w:tcW w:w="2889" w:type="dxa"/>
            <w:vMerge w:val="restart"/>
            <w:vAlign w:val="center"/>
          </w:tcPr>
          <w:p w14:paraId="44EB595E" w14:textId="77777777" w:rsidR="00000000" w:rsidRDefault="00B57290">
            <w:pPr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1"/>
              </w:rPr>
              <w:t>黄乙鑫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13D03C73" w14:textId="77777777" w:rsidR="00000000" w:rsidRDefault="00B57290">
            <w:pPr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评审实际日期</w:t>
            </w:r>
          </w:p>
        </w:tc>
        <w:tc>
          <w:tcPr>
            <w:tcW w:w="3231" w:type="dxa"/>
            <w:gridSpan w:val="4"/>
            <w:tcBorders>
              <w:bottom w:val="single" w:sz="4" w:space="0" w:color="auto"/>
            </w:tcBorders>
            <w:vAlign w:val="center"/>
          </w:tcPr>
          <w:p w14:paraId="36ABBE53" w14:textId="77777777" w:rsidR="00000000" w:rsidRDefault="00B57290">
            <w:pPr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202</w:t>
            </w:r>
            <w:r>
              <w:rPr>
                <w:rFonts w:ascii="宋体" w:hint="eastAsia"/>
                <w:sz w:val="21"/>
              </w:rPr>
              <w:t>2</w:t>
            </w:r>
            <w:r>
              <w:rPr>
                <w:rFonts w:ascii="宋体"/>
                <w:sz w:val="21"/>
              </w:rPr>
              <w:t>-</w:t>
            </w:r>
            <w:r>
              <w:rPr>
                <w:rFonts w:ascii="宋体" w:hint="eastAsia"/>
                <w:sz w:val="21"/>
              </w:rPr>
              <w:t>06</w:t>
            </w:r>
            <w:r>
              <w:rPr>
                <w:rFonts w:ascii="宋体"/>
                <w:sz w:val="21"/>
              </w:rPr>
              <w:t>-</w:t>
            </w:r>
            <w:r>
              <w:rPr>
                <w:rFonts w:ascii="宋体" w:hint="eastAsia"/>
                <w:sz w:val="21"/>
              </w:rPr>
              <w:t>15</w:t>
            </w:r>
          </w:p>
        </w:tc>
      </w:tr>
      <w:tr w:rsidR="00000000" w14:paraId="0E5149F5" w14:textId="77777777">
        <w:trPr>
          <w:cantSplit/>
          <w:trHeight w:val="435"/>
        </w:trPr>
        <w:tc>
          <w:tcPr>
            <w:tcW w:w="1080" w:type="dxa"/>
            <w:vMerge/>
            <w:vAlign w:val="center"/>
          </w:tcPr>
          <w:p w14:paraId="2FAF856D" w14:textId="77777777" w:rsidR="00000000" w:rsidRDefault="00B57290">
            <w:pPr>
              <w:jc w:val="center"/>
              <w:rPr>
                <w:rFonts w:ascii="黑体" w:eastAsia="黑体" w:hint="eastAsia"/>
                <w:b/>
                <w:sz w:val="24"/>
              </w:rPr>
            </w:pPr>
          </w:p>
        </w:tc>
        <w:tc>
          <w:tcPr>
            <w:tcW w:w="2889" w:type="dxa"/>
            <w:vMerge/>
            <w:vAlign w:val="center"/>
          </w:tcPr>
          <w:p w14:paraId="7B9E8454" w14:textId="77777777" w:rsidR="00000000" w:rsidRDefault="00B57290">
            <w:pPr>
              <w:rPr>
                <w:rFonts w:ascii="宋体" w:hint="eastAsia"/>
                <w:sz w:val="24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14:paraId="0B4793A3" w14:textId="77777777" w:rsidR="00000000" w:rsidRDefault="00B57290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审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时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间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F79746" w14:textId="77777777" w:rsidR="00000000" w:rsidRDefault="00B57290">
            <w:pPr>
              <w:rPr>
                <w:rFonts w:ascii="宋体" w:hint="eastAsia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开始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734812" w14:textId="77777777" w:rsidR="00000000" w:rsidRDefault="00B57290">
            <w:pPr>
              <w:rPr>
                <w:rFonts w:ascii="宋体" w:hAnsi="宋体" w:hint="eastAsia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13:00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A0CD1B" w14:textId="77777777" w:rsidR="00000000" w:rsidRDefault="00B57290">
            <w:pPr>
              <w:rPr>
                <w:rFonts w:ascii="宋体" w:hAnsi="宋体" w:hint="eastAsia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结束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CE9543C" w14:textId="77777777" w:rsidR="00000000" w:rsidRDefault="00B57290">
            <w:pPr>
              <w:rPr>
                <w:rFonts w:ascii="宋体" w:hAnsi="宋体" w:hint="eastAsia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15:00</w:t>
            </w:r>
          </w:p>
        </w:tc>
      </w:tr>
      <w:tr w:rsidR="00000000" w14:paraId="4E5A6DEE" w14:textId="77777777">
        <w:trPr>
          <w:cantSplit/>
          <w:trHeight w:val="935"/>
        </w:trPr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5F8EEC68" w14:textId="77777777" w:rsidR="00000000" w:rsidRDefault="00B57290">
            <w:pPr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被评审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工件</w:t>
            </w:r>
          </w:p>
        </w:tc>
        <w:tc>
          <w:tcPr>
            <w:tcW w:w="7963" w:type="dxa"/>
            <w:gridSpan w:val="7"/>
            <w:tcBorders>
              <w:bottom w:val="single" w:sz="12" w:space="0" w:color="auto"/>
              <w:right w:val="single" w:sz="12" w:space="0" w:color="auto"/>
            </w:tcBorders>
          </w:tcPr>
          <w:p w14:paraId="091038A9" w14:textId="77777777" w:rsidR="00000000" w:rsidRDefault="00B57290">
            <w:pPr>
              <w:pStyle w:val="aa"/>
              <w:tabs>
                <w:tab w:val="clear" w:pos="4320"/>
                <w:tab w:val="clear" w:pos="8640"/>
              </w:tabs>
              <w:rPr>
                <w:rFonts w:ascii="宋体" w:eastAsia="宋体" w:hint="eastAsia"/>
                <w:sz w:val="21"/>
              </w:rPr>
            </w:pPr>
          </w:p>
        </w:tc>
      </w:tr>
      <w:tr w:rsidR="00000000" w14:paraId="18251B6F" w14:textId="77777777">
        <w:trPr>
          <w:cantSplit/>
          <w:trHeight w:val="3631"/>
        </w:trPr>
        <w:tc>
          <w:tcPr>
            <w:tcW w:w="1080" w:type="dxa"/>
            <w:textDirection w:val="tbRlV"/>
            <w:vAlign w:val="center"/>
          </w:tcPr>
          <w:p w14:paraId="7E3828B0" w14:textId="77777777" w:rsidR="00000000" w:rsidRDefault="00B57290">
            <w:pPr>
              <w:spacing w:before="120" w:after="120"/>
              <w:ind w:left="113" w:right="113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审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意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见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和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解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决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措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施</w:t>
            </w:r>
          </w:p>
        </w:tc>
        <w:tc>
          <w:tcPr>
            <w:tcW w:w="7963" w:type="dxa"/>
            <w:gridSpan w:val="7"/>
            <w:tcBorders>
              <w:bottom w:val="single" w:sz="4" w:space="0" w:color="auto"/>
            </w:tcBorders>
          </w:tcPr>
          <w:p w14:paraId="4B7DD0FD" w14:textId="77777777" w:rsidR="00000000" w:rsidRDefault="00B5729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评审意见：</w:t>
            </w:r>
          </w:p>
          <w:p w14:paraId="34C746DD" w14:textId="52E8FE21" w:rsidR="00000000" w:rsidRDefault="00B57290">
            <w:pPr>
              <w:autoSpaceDE w:val="0"/>
              <w:autoSpaceDN w:val="0"/>
              <w:adjustRightInd w:val="0"/>
              <w:spacing w:after="120"/>
              <w:ind w:firstLine="420"/>
              <w:jc w:val="both"/>
              <w:rPr>
                <w:rFonts w:ascii="宋体" w:hint="eastAsia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部分功</w:t>
            </w:r>
            <w:r w:rsidR="00E576CB">
              <w:rPr>
                <w:rFonts w:ascii="宋体" w:hint="eastAsia"/>
                <w:sz w:val="21"/>
                <w:szCs w:val="21"/>
              </w:rPr>
              <w:t>能代码模块有逻辑错误导致项目运行出错。</w:t>
            </w:r>
          </w:p>
          <w:p w14:paraId="5BF654AA" w14:textId="77777777" w:rsidR="00000000" w:rsidRDefault="00B5729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 w:hint="eastAsia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解决措施：</w:t>
            </w:r>
          </w:p>
          <w:p w14:paraId="141AE96F" w14:textId="66652FD5" w:rsidR="00000000" w:rsidRDefault="00B5729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  <w:szCs w:val="21"/>
              </w:rPr>
              <w:t xml:space="preserve">    </w:t>
            </w:r>
            <w:r w:rsidR="00E576CB">
              <w:rPr>
                <w:rFonts w:ascii="宋体" w:hint="eastAsia"/>
                <w:sz w:val="21"/>
                <w:szCs w:val="21"/>
              </w:rPr>
              <w:t>测试并发现错误，最后统一修复错误。</w:t>
            </w:r>
          </w:p>
          <w:p w14:paraId="6779FB79" w14:textId="77777777" w:rsidR="00000000" w:rsidRDefault="00B57290">
            <w:pPr>
              <w:jc w:val="both"/>
              <w:rPr>
                <w:rFonts w:ascii="宋体" w:hint="eastAsia"/>
                <w:sz w:val="21"/>
              </w:rPr>
            </w:pPr>
          </w:p>
          <w:p w14:paraId="4DB13AFB" w14:textId="77777777" w:rsidR="00000000" w:rsidRDefault="00B57290">
            <w:pPr>
              <w:jc w:val="both"/>
              <w:rPr>
                <w:rFonts w:ascii="宋体" w:hint="eastAsia"/>
                <w:sz w:val="21"/>
              </w:rPr>
            </w:pPr>
          </w:p>
          <w:p w14:paraId="233089D9" w14:textId="77777777" w:rsidR="00000000" w:rsidRDefault="00B57290">
            <w:pPr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 w:hint="eastAsia"/>
                <w:sz w:val="21"/>
              </w:rPr>
              <w:t xml:space="preserve">     </w:t>
            </w:r>
          </w:p>
        </w:tc>
      </w:tr>
      <w:tr w:rsidR="00000000" w14:paraId="4CE78B88" w14:textId="77777777">
        <w:trPr>
          <w:cantSplit/>
          <w:trHeight w:val="1864"/>
        </w:trPr>
        <w:tc>
          <w:tcPr>
            <w:tcW w:w="1080" w:type="dxa"/>
            <w:vAlign w:val="center"/>
          </w:tcPr>
          <w:p w14:paraId="629A1D61" w14:textId="77777777" w:rsidR="00000000" w:rsidRDefault="00B57290">
            <w:pPr>
              <w:spacing w:before="120" w:after="120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审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结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论</w:t>
            </w:r>
          </w:p>
        </w:tc>
        <w:tc>
          <w:tcPr>
            <w:tcW w:w="7963" w:type="dxa"/>
            <w:gridSpan w:val="7"/>
            <w:vAlign w:val="center"/>
          </w:tcPr>
          <w:p w14:paraId="4D660AF2" w14:textId="77777777" w:rsidR="00000000" w:rsidRDefault="00B57290">
            <w:pPr>
              <w:adjustRightInd w:val="0"/>
              <w:snapToGrid w:val="0"/>
              <w:spacing w:line="360" w:lineRule="auto"/>
              <w:ind w:firstLineChars="29" w:firstLine="58"/>
              <w:jc w:val="both"/>
              <w:rPr>
                <w:rFonts w:ascii="宋体" w:hint="eastAsia"/>
              </w:rPr>
            </w:pPr>
            <w:r>
              <w:rPr>
                <w:rFonts w:ascii="宋体" w:hAnsi="宋体" w:hint="eastAsia"/>
              </w:rPr>
              <w:t>■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int="eastAsia"/>
              </w:rPr>
              <w:t>A</w:t>
            </w:r>
            <w:r>
              <w:rPr>
                <w:rFonts w:ascii="宋体" w:hint="eastAsia"/>
              </w:rPr>
              <w:t>：本阶段工作达到本阶段按计划完成，可以进入下一阶段。</w:t>
            </w:r>
          </w:p>
          <w:p w14:paraId="5EBED7A7" w14:textId="77777777" w:rsidR="00000000" w:rsidRDefault="00B57290">
            <w:pPr>
              <w:adjustRightInd w:val="0"/>
              <w:snapToGrid w:val="0"/>
              <w:spacing w:line="360" w:lineRule="auto"/>
              <w:ind w:firstLineChars="29" w:firstLine="58"/>
              <w:jc w:val="both"/>
              <w:rPr>
                <w:rFonts w:ascii="宋体" w:hint="eastAsia"/>
              </w:rPr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int="eastAsia"/>
              </w:rPr>
              <w:t>B</w:t>
            </w:r>
            <w:r>
              <w:rPr>
                <w:rFonts w:ascii="宋体" w:hint="eastAsia"/>
              </w:rPr>
              <w:t>：本阶段（）没有按计划完成，但不影响后续工作，可以进入下一阶段。</w:t>
            </w:r>
          </w:p>
          <w:p w14:paraId="5A641787" w14:textId="77777777" w:rsidR="00000000" w:rsidRDefault="00B57290">
            <w:pPr>
              <w:adjustRightInd w:val="0"/>
              <w:snapToGrid w:val="0"/>
              <w:spacing w:line="360" w:lineRule="auto"/>
              <w:ind w:firstLineChars="29" w:firstLine="58"/>
              <w:rPr>
                <w:rFonts w:ascii="宋体" w:hint="eastAsia"/>
              </w:rPr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int="eastAsia"/>
              </w:rPr>
              <w:t>C</w:t>
            </w:r>
            <w:r>
              <w:rPr>
                <w:rFonts w:ascii="宋体" w:hint="eastAsia"/>
              </w:rPr>
              <w:t>：本阶段工作没有达到要求，不能进入下一阶段。</w:t>
            </w:r>
          </w:p>
        </w:tc>
      </w:tr>
      <w:tr w:rsidR="00000000" w14:paraId="48EDF833" w14:textId="77777777">
        <w:trPr>
          <w:cantSplit/>
          <w:trHeight w:val="805"/>
        </w:trPr>
        <w:tc>
          <w:tcPr>
            <w:tcW w:w="1080" w:type="dxa"/>
            <w:vAlign w:val="center"/>
          </w:tcPr>
          <w:p w14:paraId="69E0B30D" w14:textId="77777777" w:rsidR="00000000" w:rsidRDefault="00B57290">
            <w:pPr>
              <w:spacing w:before="120" w:after="120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修改完成日期</w:t>
            </w:r>
          </w:p>
        </w:tc>
        <w:tc>
          <w:tcPr>
            <w:tcW w:w="3791" w:type="dxa"/>
            <w:gridSpan w:val="2"/>
            <w:vAlign w:val="center"/>
          </w:tcPr>
          <w:p w14:paraId="6C41E0F9" w14:textId="77777777" w:rsidR="00000000" w:rsidRDefault="00B57290">
            <w:pPr>
              <w:spacing w:before="120" w:after="120"/>
              <w:jc w:val="both"/>
              <w:rPr>
                <w:rFonts w:ascii="宋体" w:hint="eastAsia"/>
                <w:sz w:val="21"/>
              </w:rPr>
            </w:pPr>
          </w:p>
        </w:tc>
        <w:tc>
          <w:tcPr>
            <w:tcW w:w="1789" w:type="dxa"/>
            <w:gridSpan w:val="2"/>
            <w:vAlign w:val="center"/>
          </w:tcPr>
          <w:p w14:paraId="366095D6" w14:textId="77777777" w:rsidR="00000000" w:rsidRDefault="00B57290">
            <w:pPr>
              <w:jc w:val="center"/>
              <w:rPr>
                <w:rFonts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评审结论</w:t>
            </w:r>
          </w:p>
          <w:p w14:paraId="32610371" w14:textId="77777777" w:rsidR="00000000" w:rsidRDefault="00B57290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下次评审日期</w:t>
            </w:r>
          </w:p>
        </w:tc>
        <w:tc>
          <w:tcPr>
            <w:tcW w:w="2383" w:type="dxa"/>
            <w:gridSpan w:val="3"/>
            <w:vAlign w:val="center"/>
          </w:tcPr>
          <w:p w14:paraId="4ECDD194" w14:textId="77777777" w:rsidR="00000000" w:rsidRDefault="00B57290">
            <w:pPr>
              <w:pStyle w:val="Figureedge"/>
              <w:spacing w:before="120" w:after="120"/>
              <w:jc w:val="both"/>
              <w:rPr>
                <w:rFonts w:ascii="宋体" w:hAnsi="Times New Roman"/>
                <w:sz w:val="21"/>
              </w:rPr>
            </w:pPr>
          </w:p>
        </w:tc>
      </w:tr>
      <w:tr w:rsidR="00000000" w14:paraId="27FC2470" w14:textId="77777777">
        <w:trPr>
          <w:cantSplit/>
          <w:trHeight w:val="798"/>
        </w:trPr>
        <w:tc>
          <w:tcPr>
            <w:tcW w:w="1080" w:type="dxa"/>
            <w:vAlign w:val="center"/>
          </w:tcPr>
          <w:p w14:paraId="6C57A9C5" w14:textId="77777777" w:rsidR="00000000" w:rsidRDefault="00B57290">
            <w:pPr>
              <w:spacing w:before="120" w:after="120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评审人签</w:t>
            </w:r>
            <w:r>
              <w:rPr>
                <w:rFonts w:ascii="黑体" w:eastAsia="黑体" w:hint="eastAsia"/>
                <w:b/>
                <w:sz w:val="24"/>
              </w:rPr>
              <w:t xml:space="preserve">  </w:t>
            </w:r>
            <w:r>
              <w:rPr>
                <w:rFonts w:ascii="黑体" w:eastAsia="黑体" w:hint="eastAsia"/>
                <w:b/>
                <w:sz w:val="24"/>
              </w:rPr>
              <w:t>名</w:t>
            </w:r>
          </w:p>
        </w:tc>
        <w:tc>
          <w:tcPr>
            <w:tcW w:w="7963" w:type="dxa"/>
            <w:gridSpan w:val="7"/>
            <w:vAlign w:val="center"/>
          </w:tcPr>
          <w:p w14:paraId="7A18E452" w14:textId="77777777" w:rsidR="00000000" w:rsidRDefault="00B57290">
            <w:pPr>
              <w:pStyle w:val="Figure"/>
              <w:keepNext w:val="0"/>
              <w:overflowPunct/>
              <w:autoSpaceDE/>
              <w:autoSpaceDN/>
              <w:adjustRightInd/>
              <w:spacing w:before="120" w:after="120"/>
              <w:jc w:val="both"/>
              <w:textAlignment w:val="auto"/>
              <w:rPr>
                <w:rFonts w:ascii="宋体" w:hAnsi="Times New Roman"/>
                <w:sz w:val="21"/>
              </w:rPr>
            </w:pPr>
            <w:r>
              <w:rPr>
                <w:rFonts w:ascii="宋体" w:hAnsi="Times New Roman" w:hint="eastAsia"/>
                <w:sz w:val="21"/>
              </w:rPr>
              <w:t>朱方灏均、杨阳、罗培铭、黄乙鑫、李浇、周慧</w:t>
            </w:r>
          </w:p>
        </w:tc>
      </w:tr>
      <w:tr w:rsidR="00000000" w14:paraId="014EA701" w14:textId="77777777">
        <w:trPr>
          <w:cantSplit/>
          <w:trHeight w:val="582"/>
        </w:trPr>
        <w:tc>
          <w:tcPr>
            <w:tcW w:w="1080" w:type="dxa"/>
            <w:vAlign w:val="center"/>
          </w:tcPr>
          <w:p w14:paraId="0F0E9FE7" w14:textId="77777777" w:rsidR="00000000" w:rsidRDefault="00B57290">
            <w:pPr>
              <w:snapToGrid w:val="0"/>
              <w:spacing w:before="120" w:after="120" w:line="160" w:lineRule="exac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/>
                <w:b/>
                <w:sz w:val="24"/>
              </w:rPr>
              <w:t>PPQA</w:t>
            </w:r>
          </w:p>
          <w:p w14:paraId="3F1911C6" w14:textId="77777777" w:rsidR="00000000" w:rsidRDefault="00B57290">
            <w:pPr>
              <w:snapToGrid w:val="0"/>
              <w:spacing w:before="120" w:after="120" w:line="160" w:lineRule="exac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签名</w:t>
            </w:r>
          </w:p>
        </w:tc>
        <w:tc>
          <w:tcPr>
            <w:tcW w:w="7963" w:type="dxa"/>
            <w:gridSpan w:val="7"/>
            <w:vAlign w:val="center"/>
          </w:tcPr>
          <w:p w14:paraId="3FCB9CE4" w14:textId="77777777" w:rsidR="00000000" w:rsidRDefault="00B57290">
            <w:pPr>
              <w:spacing w:before="120"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黄乙鑫</w:t>
            </w:r>
          </w:p>
        </w:tc>
      </w:tr>
      <w:tr w:rsidR="00000000" w14:paraId="4E38E83F" w14:textId="77777777">
        <w:trPr>
          <w:cantSplit/>
          <w:trHeight w:val="582"/>
        </w:trPr>
        <w:tc>
          <w:tcPr>
            <w:tcW w:w="1080" w:type="dxa"/>
          </w:tcPr>
          <w:p w14:paraId="4169927A" w14:textId="77777777" w:rsidR="00000000" w:rsidRDefault="00B57290">
            <w:pPr>
              <w:pStyle w:val="TableRow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高层经理签名</w:t>
            </w:r>
          </w:p>
        </w:tc>
        <w:tc>
          <w:tcPr>
            <w:tcW w:w="7963" w:type="dxa"/>
            <w:gridSpan w:val="7"/>
            <w:vAlign w:val="center"/>
          </w:tcPr>
          <w:p w14:paraId="0A25263F" w14:textId="77777777" w:rsidR="00000000" w:rsidRDefault="00B57290">
            <w:pPr>
              <w:pStyle w:val="Tabletext"/>
              <w:rPr>
                <w:rFonts w:hint="eastAsia"/>
                <w:iCs/>
                <w:color w:val="000000"/>
                <w:sz w:val="18"/>
              </w:rPr>
            </w:pPr>
            <w:r>
              <w:rPr>
                <w:rFonts w:hint="eastAsia"/>
                <w:iCs/>
                <w:color w:val="000000"/>
                <w:sz w:val="18"/>
              </w:rPr>
              <w:t>朱方灏均</w:t>
            </w:r>
          </w:p>
        </w:tc>
      </w:tr>
      <w:tr w:rsidR="00000000" w14:paraId="19A9C48E" w14:textId="77777777">
        <w:trPr>
          <w:cantSplit/>
          <w:trHeight w:val="582"/>
        </w:trPr>
        <w:tc>
          <w:tcPr>
            <w:tcW w:w="1080" w:type="dxa"/>
            <w:vAlign w:val="center"/>
          </w:tcPr>
          <w:p w14:paraId="78329CEA" w14:textId="77777777" w:rsidR="00000000" w:rsidRDefault="00B57290">
            <w:pPr>
              <w:spacing w:before="120" w:after="120" w:line="240" w:lineRule="exac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评审意见执行情况</w:t>
            </w:r>
          </w:p>
        </w:tc>
        <w:tc>
          <w:tcPr>
            <w:tcW w:w="7963" w:type="dxa"/>
            <w:gridSpan w:val="7"/>
          </w:tcPr>
          <w:p w14:paraId="48BAA9A7" w14:textId="77777777" w:rsidR="00000000" w:rsidRDefault="00B57290">
            <w:pPr>
              <w:spacing w:before="120" w:after="120" w:line="240" w:lineRule="exact"/>
              <w:jc w:val="both"/>
              <w:rPr>
                <w:rFonts w:ascii="宋体" w:hint="eastAsia"/>
                <w:sz w:val="24"/>
              </w:rPr>
            </w:pPr>
            <w:r>
              <w:rPr>
                <w:rFonts w:ascii="宋体" w:hAnsi="Times New Roman" w:hint="eastAsia"/>
                <w:i/>
                <w:iCs/>
                <w:color w:val="3366FF"/>
                <w:sz w:val="18"/>
              </w:rPr>
              <w:t>已按评审意见进行了正确的修改。</w:t>
            </w:r>
          </w:p>
          <w:p w14:paraId="3C0B5432" w14:textId="77777777" w:rsidR="00000000" w:rsidRDefault="00B57290">
            <w:pPr>
              <w:spacing w:before="120" w:after="120" w:line="240" w:lineRule="exact"/>
              <w:jc w:val="righ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1"/>
                <w:szCs w:val="21"/>
              </w:rPr>
              <w:t>审核人：</w:t>
            </w:r>
            <w:r>
              <w:rPr>
                <w:rFonts w:ascii="宋体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宋体" w:hAnsi="Times New Roman"/>
                <w:sz w:val="28"/>
                <w:szCs w:val="28"/>
              </w:rPr>
              <w:t xml:space="preserve">  </w:t>
            </w:r>
            <w:r>
              <w:rPr>
                <w:rFonts w:ascii="宋体" w:hint="eastAsia"/>
                <w:sz w:val="24"/>
              </w:rPr>
              <w:t xml:space="preserve">　</w:t>
            </w:r>
            <w:r>
              <w:rPr>
                <w:rFonts w:ascii="宋体" w:hint="eastAsia"/>
                <w:sz w:val="24"/>
              </w:rPr>
              <w:t>202</w:t>
            </w:r>
            <w:r>
              <w:rPr>
                <w:rFonts w:ascii="宋体" w:hint="eastAsia"/>
                <w:sz w:val="24"/>
              </w:rPr>
              <w:t>2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rFonts w:ascii="宋体" w:hint="eastAsia"/>
                <w:sz w:val="24"/>
              </w:rPr>
              <w:t>06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rFonts w:ascii="宋体" w:hint="eastAsia"/>
                <w:sz w:val="24"/>
              </w:rPr>
              <w:t>15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</w:tbl>
    <w:p w14:paraId="20E62C84" w14:textId="77777777" w:rsidR="00000000" w:rsidRDefault="00B57290">
      <w:pPr>
        <w:spacing w:line="20" w:lineRule="exact"/>
      </w:pPr>
    </w:p>
    <w:p w14:paraId="39468EE2" w14:textId="77777777" w:rsidR="00000000" w:rsidRDefault="00B57290">
      <w:pPr>
        <w:rPr>
          <w:rFonts w:ascii="宋体"/>
          <w:sz w:val="28"/>
        </w:rPr>
        <w:sectPr w:rsidR="00000000">
          <w:headerReference w:type="default" r:id="rId10"/>
          <w:footerReference w:type="default" r:id="rId11"/>
          <w:type w:val="continuous"/>
          <w:pgSz w:w="11907" w:h="16840"/>
          <w:pgMar w:top="1560" w:right="1440" w:bottom="1196" w:left="1440" w:header="720" w:footer="720" w:gutter="0"/>
          <w:cols w:space="720"/>
        </w:sectPr>
      </w:pPr>
    </w:p>
    <w:p w14:paraId="62E44027" w14:textId="77777777" w:rsidR="00000000" w:rsidRDefault="00B57290">
      <w:pPr>
        <w:spacing w:line="20" w:lineRule="exact"/>
      </w:pPr>
    </w:p>
    <w:p w14:paraId="697E0004" w14:textId="77777777" w:rsidR="00000000" w:rsidRDefault="00B57290">
      <w:pPr>
        <w:pStyle w:val="af4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</w:t>
      </w:r>
      <w:r>
        <w:rPr>
          <w:sz w:val="30"/>
        </w:rPr>
        <w:t xml:space="preserve"> </w:t>
      </w:r>
      <w:r>
        <w:rPr>
          <w:rFonts w:hint="eastAsia"/>
          <w:sz w:val="30"/>
        </w:rPr>
        <w:t>议</w:t>
      </w:r>
      <w:r>
        <w:rPr>
          <w:sz w:val="30"/>
        </w:rPr>
        <w:t xml:space="preserve"> </w:t>
      </w:r>
      <w:r>
        <w:rPr>
          <w:rFonts w:hint="eastAsia"/>
          <w:sz w:val="30"/>
        </w:rPr>
        <w:t>记</w:t>
      </w:r>
      <w:r>
        <w:rPr>
          <w:sz w:val="30"/>
        </w:rPr>
        <w:t xml:space="preserve"> </w:t>
      </w:r>
      <w:r>
        <w:rPr>
          <w:rFonts w:hint="eastAsia"/>
          <w:sz w:val="30"/>
        </w:rPr>
        <w:t>录</w:t>
      </w:r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09"/>
      </w:tblGrid>
      <w:tr w:rsidR="00000000" w14:paraId="5C7A2E8B" w14:textId="77777777">
        <w:trPr>
          <w:trHeight w:val="11980"/>
        </w:trPr>
        <w:tc>
          <w:tcPr>
            <w:tcW w:w="9015" w:type="dxa"/>
            <w:tcBorders>
              <w:bottom w:val="single" w:sz="4" w:space="0" w:color="auto"/>
            </w:tcBorders>
          </w:tcPr>
          <w:p w14:paraId="21D39037" w14:textId="77777777" w:rsidR="00000000" w:rsidRDefault="00B57290">
            <w:pPr>
              <w:pStyle w:val="ae"/>
              <w:jc w:val="left"/>
              <w:rPr>
                <w:rFonts w:cs="Arial" w:hint="eastAsia"/>
                <w:b w:val="0"/>
                <w:bCs w:val="0"/>
                <w:sz w:val="21"/>
              </w:rPr>
            </w:pPr>
          </w:p>
          <w:p w14:paraId="4C5063FF" w14:textId="77777777" w:rsidR="00000000" w:rsidRDefault="00B57290">
            <w:pPr>
              <w:rPr>
                <w:rFonts w:ascii="宋体" w:hint="eastAsia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时间：</w:t>
            </w:r>
            <w:r>
              <w:rPr>
                <w:rFonts w:ascii="宋体"/>
                <w:sz w:val="21"/>
                <w:szCs w:val="21"/>
              </w:rPr>
              <w:t>6</w:t>
            </w:r>
            <w:r>
              <w:rPr>
                <w:rFonts w:ascii="宋体" w:hint="eastAsia"/>
                <w:sz w:val="21"/>
                <w:szCs w:val="21"/>
              </w:rPr>
              <w:t>月</w:t>
            </w:r>
            <w:r>
              <w:rPr>
                <w:rFonts w:ascii="宋体"/>
                <w:sz w:val="21"/>
                <w:szCs w:val="21"/>
              </w:rPr>
              <w:t>1</w:t>
            </w:r>
            <w:r>
              <w:rPr>
                <w:rFonts w:ascii="宋体" w:hint="eastAsia"/>
                <w:sz w:val="21"/>
                <w:szCs w:val="21"/>
              </w:rPr>
              <w:t>5</w:t>
            </w:r>
            <w:r>
              <w:rPr>
                <w:rFonts w:ascii="宋体" w:hint="eastAsia"/>
                <w:sz w:val="21"/>
                <w:szCs w:val="21"/>
              </w:rPr>
              <w:t>日下午</w:t>
            </w:r>
            <w:r>
              <w:rPr>
                <w:rFonts w:ascii="宋体" w:hint="eastAsia"/>
                <w:sz w:val="21"/>
                <w:szCs w:val="21"/>
              </w:rPr>
              <w:t>13:00</w:t>
            </w:r>
            <w:r>
              <w:rPr>
                <w:rFonts w:ascii="宋体" w:hint="eastAsia"/>
                <w:sz w:val="21"/>
                <w:szCs w:val="21"/>
              </w:rPr>
              <w:t>开始</w:t>
            </w:r>
            <w:r>
              <w:rPr>
                <w:rFonts w:ascii="宋体" w:hint="eastAsia"/>
                <w:sz w:val="21"/>
                <w:szCs w:val="21"/>
              </w:rPr>
              <w:t xml:space="preserve">    </w:t>
            </w:r>
          </w:p>
          <w:p w14:paraId="43191B8F" w14:textId="77777777" w:rsidR="00000000" w:rsidRDefault="00B57290">
            <w:pPr>
              <w:rPr>
                <w:rFonts w:ascii="宋体" w:hint="eastAsia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参与人员：</w:t>
            </w:r>
            <w:r>
              <w:rPr>
                <w:rFonts w:ascii="宋体" w:hAnsi="Times New Roman" w:hint="eastAsia"/>
                <w:sz w:val="21"/>
              </w:rPr>
              <w:t>朱方灏均、杨阳、罗培铭、黄乙鑫、李浇、周慧</w:t>
            </w:r>
          </w:p>
          <w:p w14:paraId="35430255" w14:textId="77777777" w:rsidR="00000000" w:rsidRDefault="00B57290">
            <w:pPr>
              <w:rPr>
                <w:rFonts w:ascii="宋体" w:hint="eastAsia"/>
                <w:sz w:val="21"/>
                <w:szCs w:val="21"/>
              </w:rPr>
            </w:pPr>
          </w:p>
          <w:p w14:paraId="66BD585C" w14:textId="77777777" w:rsidR="00000000" w:rsidRDefault="00B57290">
            <w:pPr>
              <w:rPr>
                <w:rFonts w:ascii="宋体" w:hint="eastAsia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会议记录如下：</w:t>
            </w:r>
          </w:p>
          <w:p w14:paraId="08F3A754" w14:textId="77777777" w:rsidR="00000000" w:rsidRDefault="00B57290">
            <w:pPr>
              <w:rPr>
                <w:rFonts w:ascii="宋体" w:hint="eastAsia"/>
                <w:sz w:val="21"/>
                <w:szCs w:val="21"/>
              </w:rPr>
            </w:pPr>
          </w:p>
          <w:p w14:paraId="0666F632" w14:textId="77777777" w:rsidR="00000000" w:rsidRDefault="00B57290">
            <w:pPr>
              <w:rPr>
                <w:rFonts w:ascii="宋体" w:hint="eastAsia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1.</w:t>
            </w:r>
            <w:r>
              <w:rPr>
                <w:rFonts w:ascii="宋体" w:hint="eastAsia"/>
                <w:sz w:val="21"/>
                <w:szCs w:val="21"/>
              </w:rPr>
              <w:t>本阶段内所有的项目问题已经关闭。</w:t>
            </w:r>
          </w:p>
          <w:p w14:paraId="36FF83E0" w14:textId="77777777" w:rsidR="00000000" w:rsidRDefault="00B57290">
            <w:pPr>
              <w:rPr>
                <w:rFonts w:ascii="宋体" w:hint="eastAsia"/>
                <w:sz w:val="21"/>
                <w:szCs w:val="21"/>
              </w:rPr>
            </w:pPr>
          </w:p>
          <w:p w14:paraId="03730C8F" w14:textId="77777777" w:rsidR="00000000" w:rsidRDefault="00B57290">
            <w:pPr>
              <w:rPr>
                <w:rFonts w:ascii="宋体" w:hint="eastAsia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2.</w:t>
            </w:r>
            <w:r>
              <w:rPr>
                <w:rFonts w:ascii="宋体" w:hint="eastAsia"/>
                <w:sz w:val="21"/>
                <w:szCs w:val="21"/>
              </w:rPr>
              <w:t>本阶段内所有的同行评审问题已经关闭。</w:t>
            </w:r>
          </w:p>
          <w:p w14:paraId="6FB577CE" w14:textId="77777777" w:rsidR="00000000" w:rsidRDefault="00B57290">
            <w:pPr>
              <w:rPr>
                <w:rFonts w:ascii="宋体" w:hint="eastAsia"/>
                <w:sz w:val="21"/>
                <w:szCs w:val="21"/>
              </w:rPr>
            </w:pPr>
          </w:p>
          <w:p w14:paraId="1FC1F9F9" w14:textId="77777777" w:rsidR="00000000" w:rsidRDefault="00B57290">
            <w:pPr>
              <w:rPr>
                <w:rFonts w:ascii="宋体" w:hint="eastAsia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3.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int="eastAsia"/>
                <w:sz w:val="21"/>
                <w:szCs w:val="21"/>
              </w:rPr>
              <w:t>该项目按计划完成，实际规模小于计划规模相符，偏差值属于可控范围之内（没有超过阈值）。本阶段任务包完成情况为</w:t>
            </w:r>
            <w:r>
              <w:rPr>
                <w:rFonts w:ascii="宋体" w:hint="eastAsia"/>
                <w:sz w:val="21"/>
                <w:szCs w:val="21"/>
              </w:rPr>
              <w:t>100%</w:t>
            </w:r>
            <w:r>
              <w:rPr>
                <w:rFonts w:ascii="宋体" w:hint="eastAsia"/>
                <w:sz w:val="21"/>
                <w:szCs w:val="21"/>
              </w:rPr>
              <w:t>，本阶段期间出现的问题都已关闭。工期和规模的偏差都没有超出项目开发计划中定义的控制阈值。设计阶段完成了功能模块的用例图。</w:t>
            </w:r>
          </w:p>
          <w:p w14:paraId="6F9F7ABA" w14:textId="77777777" w:rsidR="00000000" w:rsidRDefault="00B57290">
            <w:pPr>
              <w:rPr>
                <w:rFonts w:ascii="宋体" w:hint="eastAsia"/>
                <w:sz w:val="21"/>
                <w:szCs w:val="21"/>
              </w:rPr>
            </w:pPr>
          </w:p>
          <w:p w14:paraId="54343764" w14:textId="77777777" w:rsidR="00000000" w:rsidRDefault="00B57290">
            <w:pPr>
              <w:rPr>
                <w:rFonts w:ascii="宋体" w:hint="eastAsia"/>
                <w:sz w:val="21"/>
                <w:szCs w:val="21"/>
              </w:rPr>
            </w:pPr>
          </w:p>
          <w:p w14:paraId="723DE10D" w14:textId="77777777" w:rsidR="00000000" w:rsidRDefault="00B57290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4.</w:t>
            </w:r>
            <w:r>
              <w:rPr>
                <w:rFonts w:ascii="宋体" w:hint="eastAsia"/>
                <w:sz w:val="21"/>
                <w:szCs w:val="21"/>
              </w:rPr>
              <w:t>开发阶段完成了基本功能。</w:t>
            </w:r>
          </w:p>
          <w:p w14:paraId="4AEF94E0" w14:textId="77777777" w:rsidR="00000000" w:rsidRDefault="00B57290">
            <w:pPr>
              <w:pStyle w:val="a0"/>
              <w:ind w:left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总结：此里程碑没有超出项目开发计划中定义的控制阈</w:t>
            </w:r>
            <w:r>
              <w:rPr>
                <w:rFonts w:hint="eastAsia"/>
                <w:b/>
              </w:rPr>
              <w:t>值</w:t>
            </w:r>
          </w:p>
          <w:p w14:paraId="642F379B" w14:textId="77777777" w:rsidR="00000000" w:rsidRDefault="00B57290">
            <w:pPr>
              <w:rPr>
                <w:rFonts w:ascii="宋体"/>
                <w:sz w:val="21"/>
                <w:szCs w:val="21"/>
              </w:rPr>
            </w:pPr>
          </w:p>
          <w:p w14:paraId="0275142C" w14:textId="77777777" w:rsidR="00000000" w:rsidRDefault="00B57290">
            <w:pPr>
              <w:rPr>
                <w:rFonts w:ascii="宋体"/>
                <w:sz w:val="21"/>
                <w:szCs w:val="21"/>
              </w:rPr>
            </w:pPr>
          </w:p>
          <w:p w14:paraId="60938DCF" w14:textId="77777777" w:rsidR="00000000" w:rsidRDefault="00B57290">
            <w:pPr>
              <w:rPr>
                <w:rFonts w:ascii="宋体"/>
                <w:sz w:val="21"/>
                <w:szCs w:val="21"/>
              </w:rPr>
            </w:pPr>
          </w:p>
          <w:p w14:paraId="17B43664" w14:textId="77777777" w:rsidR="00000000" w:rsidRDefault="00B57290">
            <w:pPr>
              <w:rPr>
                <w:rFonts w:ascii="宋体"/>
                <w:sz w:val="21"/>
                <w:szCs w:val="21"/>
              </w:rPr>
            </w:pPr>
          </w:p>
          <w:p w14:paraId="77974BED" w14:textId="77777777" w:rsidR="00000000" w:rsidRDefault="00B57290">
            <w:pPr>
              <w:pStyle w:val="a0"/>
              <w:ind w:left="0"/>
              <w:rPr>
                <w:rFonts w:hint="eastAsia"/>
                <w:b/>
              </w:rPr>
            </w:pPr>
          </w:p>
          <w:p w14:paraId="0248CCBF" w14:textId="77777777" w:rsidR="00000000" w:rsidRDefault="00B57290">
            <w:pPr>
              <w:pStyle w:val="a0"/>
              <w:ind w:left="0"/>
              <w:rPr>
                <w:rFonts w:hint="eastAsia"/>
              </w:rPr>
            </w:pPr>
          </w:p>
          <w:p w14:paraId="3DE3626D" w14:textId="77777777" w:rsidR="00000000" w:rsidRDefault="00B57290">
            <w:pPr>
              <w:pStyle w:val="a0"/>
              <w:ind w:left="0"/>
              <w:rPr>
                <w:rFonts w:hint="eastAsia"/>
              </w:rPr>
            </w:pPr>
          </w:p>
          <w:p w14:paraId="5743BB6D" w14:textId="77777777" w:rsidR="00000000" w:rsidRDefault="00B57290">
            <w:pPr>
              <w:pStyle w:val="Tabletext"/>
              <w:rPr>
                <w:rFonts w:hint="eastAsia"/>
              </w:rPr>
            </w:pPr>
          </w:p>
        </w:tc>
      </w:tr>
    </w:tbl>
    <w:p w14:paraId="5658848E" w14:textId="77777777" w:rsidR="00000000" w:rsidRDefault="00B57290">
      <w:pPr>
        <w:wordWrap w:val="0"/>
        <w:jc w:val="right"/>
        <w:rPr>
          <w:rFonts w:hint="eastAsia"/>
        </w:rPr>
      </w:pPr>
    </w:p>
    <w:p w14:paraId="1CE2114E" w14:textId="77777777" w:rsidR="00000000" w:rsidRDefault="00B57290">
      <w:pPr>
        <w:jc w:val="right"/>
        <w:rPr>
          <w:sz w:val="24"/>
        </w:rPr>
      </w:pPr>
      <w:r>
        <w:rPr>
          <w:rFonts w:hint="eastAsia"/>
          <w:sz w:val="24"/>
        </w:rPr>
        <w:t>记录员：</w:t>
      </w:r>
      <w:r>
        <w:rPr>
          <w:rFonts w:hint="eastAsia"/>
          <w:sz w:val="24"/>
          <w:u w:val="single"/>
        </w:rPr>
        <w:t>胡丹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          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1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页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共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1   </w:t>
      </w:r>
      <w:r>
        <w:rPr>
          <w:rFonts w:hint="eastAsia"/>
          <w:sz w:val="24"/>
        </w:rPr>
        <w:t>页</w:t>
      </w:r>
    </w:p>
    <w:p w14:paraId="27BEAF62" w14:textId="77777777" w:rsidR="00000000" w:rsidRDefault="00B57290">
      <w:pPr>
        <w:pStyle w:val="af4"/>
        <w:jc w:val="center"/>
        <w:rPr>
          <w:rFonts w:hint="eastAsia"/>
          <w:sz w:val="30"/>
        </w:rPr>
      </w:pPr>
    </w:p>
    <w:p w14:paraId="595B1878" w14:textId="77777777" w:rsidR="00000000" w:rsidRDefault="00B57290">
      <w:pPr>
        <w:pStyle w:val="af4"/>
        <w:jc w:val="center"/>
        <w:rPr>
          <w:rFonts w:hint="eastAsia"/>
          <w:sz w:val="30"/>
        </w:rPr>
      </w:pPr>
    </w:p>
    <w:p w14:paraId="16C69394" w14:textId="77777777" w:rsidR="00000000" w:rsidRDefault="00B57290">
      <w:pPr>
        <w:pStyle w:val="af4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1980"/>
        <w:gridCol w:w="2497"/>
        <w:gridCol w:w="1643"/>
        <w:gridCol w:w="1260"/>
      </w:tblGrid>
      <w:tr w:rsidR="00000000" w14:paraId="07646C36" w14:textId="77777777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B186264" w14:textId="77777777" w:rsidR="00000000" w:rsidRDefault="00B5729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5183770F" w14:textId="77777777" w:rsidR="00000000" w:rsidRDefault="00B5729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3B7B6765" w14:textId="77777777" w:rsidR="00000000" w:rsidRDefault="00B5729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97" w:type="dxa"/>
            <w:tcBorders>
              <w:top w:val="single" w:sz="12" w:space="0" w:color="auto"/>
            </w:tcBorders>
            <w:vAlign w:val="center"/>
          </w:tcPr>
          <w:p w14:paraId="083A6B95" w14:textId="77777777" w:rsidR="00000000" w:rsidRDefault="00B5729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43" w:type="dxa"/>
            <w:tcBorders>
              <w:top w:val="single" w:sz="12" w:space="0" w:color="auto"/>
            </w:tcBorders>
            <w:vAlign w:val="center"/>
          </w:tcPr>
          <w:p w14:paraId="443DD718" w14:textId="77777777" w:rsidR="00000000" w:rsidRDefault="00B5729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37194C1" w14:textId="77777777" w:rsidR="00000000" w:rsidRDefault="00B5729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000000" w14:paraId="22757FE6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297FAA8" w14:textId="77777777" w:rsidR="00000000" w:rsidRDefault="00B57290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0B77CADD" w14:textId="77777777" w:rsidR="00000000" w:rsidRDefault="00B57290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朱方灏均</w:t>
            </w:r>
          </w:p>
        </w:tc>
        <w:tc>
          <w:tcPr>
            <w:tcW w:w="1980" w:type="dxa"/>
            <w:vAlign w:val="center"/>
          </w:tcPr>
          <w:p w14:paraId="0DAE2CDF" w14:textId="77777777" w:rsidR="00000000" w:rsidRDefault="00B57290">
            <w:pPr>
              <w:spacing w:before="20" w:after="20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项目经理</w:t>
            </w:r>
          </w:p>
        </w:tc>
        <w:tc>
          <w:tcPr>
            <w:tcW w:w="2497" w:type="dxa"/>
            <w:vAlign w:val="center"/>
          </w:tcPr>
          <w:p w14:paraId="6DFC1D68" w14:textId="77777777" w:rsidR="00000000" w:rsidRDefault="00B57290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软件产品研发中心</w:t>
            </w:r>
          </w:p>
        </w:tc>
        <w:tc>
          <w:tcPr>
            <w:tcW w:w="1643" w:type="dxa"/>
            <w:vAlign w:val="center"/>
          </w:tcPr>
          <w:p w14:paraId="7C011A09" w14:textId="77777777" w:rsidR="00000000" w:rsidRDefault="00B57290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朱方灏均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150C3D4" w14:textId="77777777" w:rsidR="00000000" w:rsidRDefault="00B57290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无</w:t>
            </w:r>
          </w:p>
        </w:tc>
      </w:tr>
      <w:tr w:rsidR="00000000" w14:paraId="37A5F111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0B852E7" w14:textId="77777777" w:rsidR="00000000" w:rsidRDefault="00B57290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260" w:type="dxa"/>
            <w:vAlign w:val="center"/>
          </w:tcPr>
          <w:p w14:paraId="0A51322D" w14:textId="77777777" w:rsidR="00000000" w:rsidRDefault="00B57290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杨阳</w:t>
            </w:r>
          </w:p>
        </w:tc>
        <w:tc>
          <w:tcPr>
            <w:tcW w:w="1980" w:type="dxa"/>
            <w:vAlign w:val="center"/>
          </w:tcPr>
          <w:p w14:paraId="67FE9C0C" w14:textId="77777777" w:rsidR="00000000" w:rsidRDefault="00B57290">
            <w:pPr>
              <w:spacing w:before="20" w:after="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系统分析员</w:t>
            </w:r>
          </w:p>
        </w:tc>
        <w:tc>
          <w:tcPr>
            <w:tcW w:w="2497" w:type="dxa"/>
            <w:vAlign w:val="center"/>
          </w:tcPr>
          <w:p w14:paraId="2DB55EF0" w14:textId="77777777" w:rsidR="00000000" w:rsidRDefault="00B57290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软件产品研发中心</w:t>
            </w:r>
          </w:p>
        </w:tc>
        <w:tc>
          <w:tcPr>
            <w:tcW w:w="1643" w:type="dxa"/>
            <w:vAlign w:val="center"/>
          </w:tcPr>
          <w:p w14:paraId="2207EA37" w14:textId="77777777" w:rsidR="00000000" w:rsidRDefault="00B57290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杨阳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4B10F55" w14:textId="77777777" w:rsidR="00000000" w:rsidRDefault="00B57290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无</w:t>
            </w:r>
          </w:p>
        </w:tc>
      </w:tr>
      <w:tr w:rsidR="00000000" w14:paraId="046985CD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41DF410" w14:textId="77777777" w:rsidR="00000000" w:rsidRDefault="00B57290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3</w:t>
            </w:r>
          </w:p>
        </w:tc>
        <w:tc>
          <w:tcPr>
            <w:tcW w:w="1260" w:type="dxa"/>
            <w:vAlign w:val="center"/>
          </w:tcPr>
          <w:p w14:paraId="3C28F051" w14:textId="77777777" w:rsidR="00000000" w:rsidRDefault="00B57290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罗培铭</w:t>
            </w:r>
          </w:p>
        </w:tc>
        <w:tc>
          <w:tcPr>
            <w:tcW w:w="1980" w:type="dxa"/>
            <w:vAlign w:val="center"/>
          </w:tcPr>
          <w:p w14:paraId="0998197D" w14:textId="77777777" w:rsidR="00000000" w:rsidRDefault="00B57290">
            <w:pPr>
              <w:spacing w:before="20" w:after="20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系统工程师</w:t>
            </w:r>
          </w:p>
        </w:tc>
        <w:tc>
          <w:tcPr>
            <w:tcW w:w="2497" w:type="dxa"/>
            <w:vAlign w:val="center"/>
          </w:tcPr>
          <w:p w14:paraId="2B167D85" w14:textId="77777777" w:rsidR="00000000" w:rsidRDefault="00B57290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软件产品研发中心</w:t>
            </w:r>
          </w:p>
        </w:tc>
        <w:tc>
          <w:tcPr>
            <w:tcW w:w="1643" w:type="dxa"/>
            <w:vAlign w:val="center"/>
          </w:tcPr>
          <w:p w14:paraId="18DA1822" w14:textId="77777777" w:rsidR="00000000" w:rsidRDefault="00B57290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罗培铭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1DC8867" w14:textId="77777777" w:rsidR="00000000" w:rsidRDefault="00B57290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无</w:t>
            </w:r>
          </w:p>
        </w:tc>
      </w:tr>
      <w:tr w:rsidR="00000000" w14:paraId="7EE47191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F3ECDA8" w14:textId="77777777" w:rsidR="00000000" w:rsidRDefault="00B57290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4</w:t>
            </w:r>
          </w:p>
        </w:tc>
        <w:tc>
          <w:tcPr>
            <w:tcW w:w="1260" w:type="dxa"/>
            <w:vAlign w:val="center"/>
          </w:tcPr>
          <w:p w14:paraId="0764A21B" w14:textId="77777777" w:rsidR="00000000" w:rsidRDefault="00B57290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黄乙鑫</w:t>
            </w:r>
          </w:p>
        </w:tc>
        <w:tc>
          <w:tcPr>
            <w:tcW w:w="1980" w:type="dxa"/>
            <w:vAlign w:val="center"/>
          </w:tcPr>
          <w:p w14:paraId="3AABA892" w14:textId="77777777" w:rsidR="00000000" w:rsidRDefault="00B57290">
            <w:pPr>
              <w:spacing w:before="20" w:after="20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PPQA</w:t>
            </w:r>
            <w:r>
              <w:rPr>
                <w:rFonts w:ascii="宋体" w:hint="eastAsia"/>
              </w:rPr>
              <w:t>工程师</w:t>
            </w:r>
          </w:p>
        </w:tc>
        <w:tc>
          <w:tcPr>
            <w:tcW w:w="2497" w:type="dxa"/>
            <w:vAlign w:val="center"/>
          </w:tcPr>
          <w:p w14:paraId="666EBCCF" w14:textId="77777777" w:rsidR="00000000" w:rsidRDefault="00B57290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软件产品研发中心</w:t>
            </w:r>
          </w:p>
        </w:tc>
        <w:tc>
          <w:tcPr>
            <w:tcW w:w="1643" w:type="dxa"/>
            <w:vAlign w:val="center"/>
          </w:tcPr>
          <w:p w14:paraId="414E2DE3" w14:textId="77777777" w:rsidR="00000000" w:rsidRDefault="00B57290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黄乙鑫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F432B63" w14:textId="77777777" w:rsidR="00000000" w:rsidRDefault="00B57290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无</w:t>
            </w:r>
          </w:p>
        </w:tc>
      </w:tr>
      <w:tr w:rsidR="00000000" w14:paraId="6BE0A5AF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CE5CA94" w14:textId="77777777" w:rsidR="00000000" w:rsidRDefault="00B57290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5</w:t>
            </w:r>
          </w:p>
        </w:tc>
        <w:tc>
          <w:tcPr>
            <w:tcW w:w="1260" w:type="dxa"/>
            <w:vAlign w:val="center"/>
          </w:tcPr>
          <w:p w14:paraId="36994FD5" w14:textId="77777777" w:rsidR="00000000" w:rsidRDefault="00B57290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李浇</w:t>
            </w:r>
          </w:p>
        </w:tc>
        <w:tc>
          <w:tcPr>
            <w:tcW w:w="1980" w:type="dxa"/>
            <w:vAlign w:val="center"/>
          </w:tcPr>
          <w:p w14:paraId="32985D78" w14:textId="77777777" w:rsidR="00000000" w:rsidRDefault="00B57290">
            <w:pPr>
              <w:spacing w:before="20" w:after="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用户界面设计员</w:t>
            </w:r>
          </w:p>
        </w:tc>
        <w:tc>
          <w:tcPr>
            <w:tcW w:w="2497" w:type="dxa"/>
            <w:vAlign w:val="center"/>
          </w:tcPr>
          <w:p w14:paraId="1A469C30" w14:textId="77777777" w:rsidR="00000000" w:rsidRDefault="00B57290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软件产品研发中心</w:t>
            </w:r>
          </w:p>
        </w:tc>
        <w:tc>
          <w:tcPr>
            <w:tcW w:w="1643" w:type="dxa"/>
            <w:vAlign w:val="center"/>
          </w:tcPr>
          <w:p w14:paraId="21E29DE1" w14:textId="77777777" w:rsidR="00000000" w:rsidRDefault="00B57290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李浇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DCF7C4F" w14:textId="77777777" w:rsidR="00000000" w:rsidRDefault="00B57290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无</w:t>
            </w:r>
          </w:p>
        </w:tc>
      </w:tr>
      <w:tr w:rsidR="00000000" w14:paraId="3590C1D9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4411340" w14:textId="77777777" w:rsidR="00000000" w:rsidRDefault="00B57290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6</w:t>
            </w:r>
          </w:p>
        </w:tc>
        <w:tc>
          <w:tcPr>
            <w:tcW w:w="1260" w:type="dxa"/>
            <w:vAlign w:val="center"/>
          </w:tcPr>
          <w:p w14:paraId="6F8C4EA5" w14:textId="77777777" w:rsidR="00000000" w:rsidRDefault="00B57290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周慧</w:t>
            </w:r>
          </w:p>
        </w:tc>
        <w:tc>
          <w:tcPr>
            <w:tcW w:w="1980" w:type="dxa"/>
            <w:vAlign w:val="center"/>
          </w:tcPr>
          <w:p w14:paraId="74B20C52" w14:textId="77777777" w:rsidR="00000000" w:rsidRDefault="00B57290">
            <w:pPr>
              <w:spacing w:before="20" w:after="20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测试</w:t>
            </w:r>
            <w:r>
              <w:rPr>
                <w:rFonts w:ascii="宋体" w:hint="eastAsia"/>
              </w:rPr>
              <w:t>工程师</w:t>
            </w:r>
          </w:p>
        </w:tc>
        <w:tc>
          <w:tcPr>
            <w:tcW w:w="2497" w:type="dxa"/>
            <w:vAlign w:val="center"/>
          </w:tcPr>
          <w:p w14:paraId="6D8F93B5" w14:textId="77777777" w:rsidR="00000000" w:rsidRDefault="00B57290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软件产品研发中心</w:t>
            </w:r>
          </w:p>
        </w:tc>
        <w:tc>
          <w:tcPr>
            <w:tcW w:w="1643" w:type="dxa"/>
            <w:vAlign w:val="center"/>
          </w:tcPr>
          <w:p w14:paraId="38227294" w14:textId="77777777" w:rsidR="00000000" w:rsidRDefault="00B57290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周慧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C9259EE" w14:textId="77777777" w:rsidR="00000000" w:rsidRDefault="00B57290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无</w:t>
            </w:r>
          </w:p>
        </w:tc>
      </w:tr>
      <w:tr w:rsidR="00000000" w14:paraId="273656CB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D697920" w14:textId="77777777" w:rsidR="00000000" w:rsidRDefault="00B5729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22588B8E" w14:textId="77777777" w:rsidR="00000000" w:rsidRDefault="00B5729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39EE92A4" w14:textId="77777777" w:rsidR="00000000" w:rsidRDefault="00B5729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 w14:paraId="107C5F12" w14:textId="77777777" w:rsidR="00000000" w:rsidRDefault="00B5729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14:paraId="0E57DF94" w14:textId="77777777" w:rsidR="00000000" w:rsidRDefault="00B5729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C28E06B" w14:textId="77777777" w:rsidR="00000000" w:rsidRDefault="00B57290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 w14:paraId="53A9419E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AAC6F21" w14:textId="77777777" w:rsidR="00000000" w:rsidRDefault="00B5729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74302678" w14:textId="77777777" w:rsidR="00000000" w:rsidRDefault="00B5729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640AF7E" w14:textId="77777777" w:rsidR="00000000" w:rsidRDefault="00B5729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 w14:paraId="2A99762D" w14:textId="77777777" w:rsidR="00000000" w:rsidRDefault="00B5729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14:paraId="5C576A7F" w14:textId="77777777" w:rsidR="00000000" w:rsidRDefault="00B5729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09D7549" w14:textId="77777777" w:rsidR="00000000" w:rsidRDefault="00B57290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 w14:paraId="2F6559D7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F472AE9" w14:textId="77777777" w:rsidR="00000000" w:rsidRDefault="00B5729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0845DE53" w14:textId="77777777" w:rsidR="00000000" w:rsidRDefault="00B5729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B6EDA09" w14:textId="77777777" w:rsidR="00000000" w:rsidRDefault="00B5729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 w14:paraId="66AF7AD6" w14:textId="77777777" w:rsidR="00000000" w:rsidRDefault="00B5729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14:paraId="75084F69" w14:textId="77777777" w:rsidR="00000000" w:rsidRDefault="00B5729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ADB7005" w14:textId="77777777" w:rsidR="00000000" w:rsidRDefault="00B57290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 w14:paraId="1039B766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E3467C4" w14:textId="77777777" w:rsidR="00000000" w:rsidRDefault="00B5729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1B7DC22A" w14:textId="77777777" w:rsidR="00000000" w:rsidRDefault="00B5729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428E97AE" w14:textId="77777777" w:rsidR="00000000" w:rsidRDefault="00B5729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 w14:paraId="735DC08E" w14:textId="77777777" w:rsidR="00000000" w:rsidRDefault="00B5729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14:paraId="6EB0F953" w14:textId="77777777" w:rsidR="00000000" w:rsidRDefault="00B5729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659DB2B" w14:textId="77777777" w:rsidR="00000000" w:rsidRDefault="00B57290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 w14:paraId="7CDA9CB0" w14:textId="77777777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3D6F11" w14:textId="77777777" w:rsidR="00000000" w:rsidRDefault="00B57290">
            <w:pPr>
              <w:pStyle w:val="TOC1"/>
              <w:spacing w:before="0" w:after="0"/>
              <w:rPr>
                <w:rFonts w:ascii="Arial" w:hint="eastAsia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000000" w14:paraId="769B8C08" w14:textId="77777777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A1102" w14:textId="77777777" w:rsidR="00000000" w:rsidRDefault="00B57290">
            <w:pPr>
              <w:numPr>
                <w:ilvl w:val="0"/>
                <w:numId w:val="12"/>
              </w:numPr>
              <w:tabs>
                <w:tab w:val="left" w:pos="360"/>
              </w:tabs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rFonts w:hint="eastAsia"/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 w14:paraId="222B6A59" w14:textId="77777777" w:rsidR="00000000" w:rsidRDefault="00B57290">
            <w:pPr>
              <w:numPr>
                <w:ilvl w:val="0"/>
                <w:numId w:val="12"/>
              </w:numPr>
              <w:tabs>
                <w:tab w:val="left" w:pos="360"/>
              </w:tabs>
              <w:jc w:val="both"/>
              <w:rPr>
                <w:rFonts w:hint="eastAsia"/>
              </w:rPr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4857F57C" w14:textId="77777777" w:rsidR="00B57290" w:rsidRDefault="00B57290">
      <w:pPr>
        <w:rPr>
          <w:rFonts w:hint="eastAsia"/>
        </w:rPr>
      </w:pPr>
    </w:p>
    <w:sectPr w:rsidR="00B57290">
      <w:pgSz w:w="11907" w:h="16840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AC76D" w14:textId="77777777" w:rsidR="00B57290" w:rsidRDefault="00B57290">
      <w:pPr>
        <w:spacing w:line="240" w:lineRule="auto"/>
      </w:pPr>
      <w:r>
        <w:separator/>
      </w:r>
    </w:p>
  </w:endnote>
  <w:endnote w:type="continuationSeparator" w:id="0">
    <w:p w14:paraId="10822DD8" w14:textId="77777777" w:rsidR="00B57290" w:rsidRDefault="00B572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32839" w14:textId="77777777" w:rsidR="00000000" w:rsidRDefault="00B57290">
    <w:pPr>
      <w:pStyle w:val="aa"/>
    </w:pPr>
    <w:r>
      <w:rPr>
        <w:rFonts w:ascii="宋体" w:eastAsia="宋体" w:hAnsi="宋体"/>
      </w:rPr>
      <w:t>Add</w:t>
    </w:r>
    <w:r>
      <w:rPr>
        <w:rFonts w:ascii="宋体" w:eastAsia="宋体" w:hAnsi="宋体" w:hint="eastAsia"/>
      </w:rPr>
      <w:t>：四川成都市高新西区尚锦路</w:t>
    </w:r>
    <w:r>
      <w:rPr>
        <w:rFonts w:ascii="宋体" w:eastAsia="宋体" w:hAnsi="宋体"/>
      </w:rPr>
      <w:t>89</w:t>
    </w:r>
    <w:r>
      <w:rPr>
        <w:rFonts w:ascii="宋体" w:eastAsia="宋体" w:hAnsi="宋体" w:hint="eastAsia"/>
      </w:rPr>
      <w:t>号</w:t>
    </w:r>
    <w:r>
      <w:rPr>
        <w:rFonts w:ascii="宋体" w:eastAsia="宋体" w:hAnsi="宋体"/>
      </w:rPr>
      <w:t xml:space="preserve">(611731)          Tel: 028-82960160     </w:t>
    </w:r>
    <w:r>
      <w:rPr>
        <w:rFonts w:ascii="宋体" w:eastAsia="宋体" w:hAnsi="宋体" w:hint="eastAsia"/>
      </w:rPr>
      <w:t>第</w:t>
    </w:r>
    <w:r>
      <w:rPr>
        <w:rStyle w:val="af"/>
        <w:rFonts w:ascii="宋体" w:eastAsia="宋体" w:hAnsi="宋体"/>
      </w:rPr>
      <w:fldChar w:fldCharType="begin"/>
    </w:r>
    <w:r>
      <w:rPr>
        <w:rStyle w:val="af"/>
        <w:rFonts w:ascii="宋体" w:eastAsia="宋体" w:hAnsi="宋体"/>
      </w:rPr>
      <w:instrText xml:space="preserve"> PAGE </w:instrText>
    </w:r>
    <w:r>
      <w:rPr>
        <w:rStyle w:val="af"/>
        <w:rFonts w:ascii="宋体" w:eastAsia="宋体" w:hAnsi="宋体"/>
      </w:rPr>
      <w:fldChar w:fldCharType="separate"/>
    </w:r>
    <w:r>
      <w:rPr>
        <w:rStyle w:val="af"/>
        <w:rFonts w:ascii="宋体" w:eastAsia="宋体" w:hAnsi="宋体"/>
        <w:lang w:val="en-US" w:eastAsia="zh-CN"/>
      </w:rPr>
      <w:t>0</w:t>
    </w:r>
    <w:r>
      <w:rPr>
        <w:rStyle w:val="af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  <w:r>
      <w:rPr>
        <w:rFonts w:ascii="宋体" w:eastAsia="宋体" w:hAnsi="宋体"/>
      </w:rPr>
      <w:t xml:space="preserve">  </w:t>
    </w:r>
    <w:r>
      <w:rPr>
        <w:rFonts w:ascii="宋体" w:eastAsia="宋体" w:hAnsi="宋体" w:hint="eastAsia"/>
      </w:rPr>
      <w:t>共</w:t>
    </w:r>
    <w:r>
      <w:rPr>
        <w:rStyle w:val="af"/>
        <w:rFonts w:ascii="宋体" w:eastAsia="宋体" w:hAnsi="宋体"/>
      </w:rPr>
      <w:fldChar w:fldCharType="begin"/>
    </w:r>
    <w:r>
      <w:rPr>
        <w:rStyle w:val="af"/>
        <w:rFonts w:ascii="宋体" w:eastAsia="宋体" w:hAnsi="宋体"/>
      </w:rPr>
      <w:instrText xml:space="preserve"> NUMPAGES </w:instrText>
    </w:r>
    <w:r>
      <w:rPr>
        <w:rStyle w:val="af"/>
        <w:rFonts w:ascii="宋体" w:eastAsia="宋体" w:hAnsi="宋体"/>
      </w:rPr>
      <w:fldChar w:fldCharType="separate"/>
    </w:r>
    <w:r>
      <w:rPr>
        <w:rStyle w:val="af"/>
        <w:rFonts w:ascii="宋体" w:eastAsia="宋体" w:hAnsi="宋体"/>
        <w:lang w:val="en-US" w:eastAsia="zh-CN"/>
      </w:rPr>
      <w:t>4</w:t>
    </w:r>
    <w:r>
      <w:rPr>
        <w:rStyle w:val="af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5F4B3" w14:textId="77777777" w:rsidR="00000000" w:rsidRDefault="00B57290">
    <w:pPr>
      <w:pStyle w:val="aa"/>
      <w:rPr>
        <w:rFonts w:ascii="宋体" w:eastAsia="宋体" w:hAnsi="宋体"/>
      </w:rPr>
    </w:pPr>
    <w:r>
      <w:rPr>
        <w:rFonts w:ascii="宋体" w:eastAsia="宋体" w:hAnsi="宋体"/>
      </w:rPr>
      <w:t>Add</w:t>
    </w:r>
    <w:r>
      <w:rPr>
        <w:rFonts w:ascii="宋体" w:eastAsia="宋体" w:hAnsi="宋体" w:hint="eastAsia"/>
      </w:rPr>
      <w:t>：四川成都市高</w:t>
    </w:r>
    <w:r>
      <w:rPr>
        <w:rFonts w:ascii="宋体" w:eastAsia="宋体" w:hAnsi="宋体" w:hint="eastAsia"/>
      </w:rPr>
      <w:t>新西区尚锦路</w:t>
    </w:r>
    <w:r>
      <w:rPr>
        <w:rFonts w:ascii="宋体" w:eastAsia="宋体" w:hAnsi="宋体"/>
      </w:rPr>
      <w:t>89</w:t>
    </w:r>
    <w:r>
      <w:rPr>
        <w:rFonts w:ascii="宋体" w:eastAsia="宋体" w:hAnsi="宋体" w:hint="eastAsia"/>
      </w:rPr>
      <w:t>号</w:t>
    </w:r>
    <w:r>
      <w:rPr>
        <w:rFonts w:ascii="宋体" w:eastAsia="宋体" w:hAnsi="宋体"/>
      </w:rPr>
      <w:t xml:space="preserve">(611731)          Tel: 028-82960160     </w:t>
    </w:r>
    <w:r>
      <w:rPr>
        <w:rFonts w:ascii="宋体" w:eastAsia="宋体" w:hAnsi="宋体" w:hint="eastAsia"/>
      </w:rPr>
      <w:t>第</w:t>
    </w:r>
    <w:r>
      <w:rPr>
        <w:rStyle w:val="af"/>
        <w:rFonts w:ascii="宋体" w:eastAsia="宋体" w:hAnsi="宋体"/>
      </w:rPr>
      <w:fldChar w:fldCharType="begin"/>
    </w:r>
    <w:r>
      <w:rPr>
        <w:rStyle w:val="af"/>
        <w:rFonts w:ascii="宋体" w:eastAsia="宋体" w:hAnsi="宋体"/>
      </w:rPr>
      <w:instrText xml:space="preserve"> PAGE </w:instrText>
    </w:r>
    <w:r>
      <w:rPr>
        <w:rStyle w:val="af"/>
        <w:rFonts w:ascii="宋体" w:eastAsia="宋体" w:hAnsi="宋体"/>
      </w:rPr>
      <w:fldChar w:fldCharType="separate"/>
    </w:r>
    <w:r>
      <w:rPr>
        <w:rStyle w:val="af"/>
        <w:rFonts w:ascii="宋体" w:eastAsia="宋体" w:hAnsi="宋体"/>
        <w:lang w:val="en-US" w:eastAsia="zh-CN"/>
      </w:rPr>
      <w:t>1</w:t>
    </w:r>
    <w:r>
      <w:rPr>
        <w:rStyle w:val="af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  <w:r>
      <w:rPr>
        <w:rFonts w:ascii="宋体" w:eastAsia="宋体" w:hAnsi="宋体"/>
      </w:rPr>
      <w:t xml:space="preserve">  </w:t>
    </w:r>
    <w:r>
      <w:rPr>
        <w:rFonts w:ascii="宋体" w:eastAsia="宋体" w:hAnsi="宋体" w:hint="eastAsia"/>
      </w:rPr>
      <w:t>共</w:t>
    </w:r>
    <w:r>
      <w:rPr>
        <w:rStyle w:val="af"/>
        <w:rFonts w:ascii="宋体" w:eastAsia="宋体" w:hAnsi="宋体"/>
      </w:rPr>
      <w:fldChar w:fldCharType="begin"/>
    </w:r>
    <w:r>
      <w:rPr>
        <w:rStyle w:val="af"/>
        <w:rFonts w:ascii="宋体" w:eastAsia="宋体" w:hAnsi="宋体"/>
      </w:rPr>
      <w:instrText xml:space="preserve"> NUMPAGES </w:instrText>
    </w:r>
    <w:r>
      <w:rPr>
        <w:rStyle w:val="af"/>
        <w:rFonts w:ascii="宋体" w:eastAsia="宋体" w:hAnsi="宋体"/>
      </w:rPr>
      <w:fldChar w:fldCharType="separate"/>
    </w:r>
    <w:r>
      <w:rPr>
        <w:rStyle w:val="af"/>
        <w:rFonts w:ascii="宋体" w:eastAsia="宋体" w:hAnsi="宋体"/>
        <w:lang w:val="en-US" w:eastAsia="zh-CN"/>
      </w:rPr>
      <w:t>4</w:t>
    </w:r>
    <w:r>
      <w:rPr>
        <w:rStyle w:val="af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0CB30" w14:textId="77777777" w:rsidR="00B57290" w:rsidRDefault="00B57290">
      <w:pPr>
        <w:spacing w:line="240" w:lineRule="auto"/>
      </w:pPr>
      <w:r>
        <w:separator/>
      </w:r>
    </w:p>
  </w:footnote>
  <w:footnote w:type="continuationSeparator" w:id="0">
    <w:p w14:paraId="3A6BC2C6" w14:textId="77777777" w:rsidR="00B57290" w:rsidRDefault="00B572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BF5B2" w14:textId="77777777" w:rsidR="00000000" w:rsidRDefault="00B57290">
    <w:pPr>
      <w:pStyle w:val="ab"/>
      <w:ind w:firstLine="0"/>
      <w:rPr>
        <w:rFonts w:hint="eastAsia"/>
      </w:rPr>
    </w:pPr>
    <w:r>
      <w:rPr>
        <w:rFonts w:ascii="宋体" w:eastAsia="宋体" w:hint="eastAsia"/>
        <w:sz w:val="20"/>
      </w:rPr>
      <w:t>需求阶段评审报告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737B8" w14:textId="77777777" w:rsidR="00000000" w:rsidRDefault="00B57290">
    <w:pPr>
      <w:pStyle w:val="ab"/>
      <w:ind w:firstLine="0"/>
      <w:rPr>
        <w:rFonts w:ascii="宋体" w:eastAsia="宋体" w:hint="eastAsia"/>
        <w:sz w:val="20"/>
      </w:rPr>
    </w:pPr>
    <w:r>
      <w:rPr>
        <w:rFonts w:ascii="宋体" w:eastAsia="宋体" w:hint="eastAsia"/>
        <w:sz w:val="20"/>
      </w:rPr>
      <w:t>需求阶段评审报告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FB"/>
    <w:multiLevelType w:val="multilevel"/>
    <w:tmpl w:val="FFFFFFFB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1FC92C27"/>
    <w:multiLevelType w:val="multilevel"/>
    <w:tmpl w:val="1FC92C27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1" w15:restartNumberingAfterBreak="0">
    <w:nsid w:val="1FD61727"/>
    <w:multiLevelType w:val="multilevel"/>
    <w:tmpl w:val="1FD61727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420910254">
    <w:abstractNumId w:val="9"/>
  </w:num>
  <w:num w:numId="2" w16cid:durableId="262341696">
    <w:abstractNumId w:val="3"/>
  </w:num>
  <w:num w:numId="3" w16cid:durableId="1096100095">
    <w:abstractNumId w:val="5"/>
  </w:num>
  <w:num w:numId="4" w16cid:durableId="1992320430">
    <w:abstractNumId w:val="8"/>
  </w:num>
  <w:num w:numId="5" w16cid:durableId="469783173">
    <w:abstractNumId w:val="6"/>
  </w:num>
  <w:num w:numId="6" w16cid:durableId="117183000">
    <w:abstractNumId w:val="2"/>
  </w:num>
  <w:num w:numId="7" w16cid:durableId="1398897862">
    <w:abstractNumId w:val="7"/>
  </w:num>
  <w:num w:numId="8" w16cid:durableId="165243168">
    <w:abstractNumId w:val="4"/>
  </w:num>
  <w:num w:numId="9" w16cid:durableId="898633459">
    <w:abstractNumId w:val="1"/>
  </w:num>
  <w:num w:numId="10" w16cid:durableId="789275810">
    <w:abstractNumId w:val="0"/>
  </w:num>
  <w:num w:numId="11" w16cid:durableId="1961760661">
    <w:abstractNumId w:val="10"/>
  </w:num>
  <w:num w:numId="12" w16cid:durableId="13929279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DdlNzA5ZDUwYTZjYmYwNDY4MzFkMTA5NGEyMGFmNjAifQ=="/>
  </w:docVars>
  <w:rsids>
    <w:rsidRoot w:val="0012460A"/>
    <w:rsid w:val="00021B6C"/>
    <w:rsid w:val="000246E3"/>
    <w:rsid w:val="00025304"/>
    <w:rsid w:val="000412E1"/>
    <w:rsid w:val="0005101F"/>
    <w:rsid w:val="000C239E"/>
    <w:rsid w:val="000C55F4"/>
    <w:rsid w:val="000C7A15"/>
    <w:rsid w:val="000E0106"/>
    <w:rsid w:val="00120120"/>
    <w:rsid w:val="0012460A"/>
    <w:rsid w:val="0019488B"/>
    <w:rsid w:val="001F418A"/>
    <w:rsid w:val="00200AC5"/>
    <w:rsid w:val="00207279"/>
    <w:rsid w:val="00220DED"/>
    <w:rsid w:val="00230CF8"/>
    <w:rsid w:val="002510C8"/>
    <w:rsid w:val="0028366D"/>
    <w:rsid w:val="00283D43"/>
    <w:rsid w:val="0029584C"/>
    <w:rsid w:val="00317E11"/>
    <w:rsid w:val="00320D08"/>
    <w:rsid w:val="0037117C"/>
    <w:rsid w:val="003A1829"/>
    <w:rsid w:val="003A76AD"/>
    <w:rsid w:val="003B1673"/>
    <w:rsid w:val="00426664"/>
    <w:rsid w:val="00431123"/>
    <w:rsid w:val="004409AA"/>
    <w:rsid w:val="00494016"/>
    <w:rsid w:val="004C13F1"/>
    <w:rsid w:val="004C3D9E"/>
    <w:rsid w:val="004D3A4A"/>
    <w:rsid w:val="004E4ED6"/>
    <w:rsid w:val="00512962"/>
    <w:rsid w:val="00534838"/>
    <w:rsid w:val="00541FA1"/>
    <w:rsid w:val="00576A87"/>
    <w:rsid w:val="00581CB0"/>
    <w:rsid w:val="005D250E"/>
    <w:rsid w:val="005E219E"/>
    <w:rsid w:val="005E6C87"/>
    <w:rsid w:val="005F6A09"/>
    <w:rsid w:val="006105C3"/>
    <w:rsid w:val="00632713"/>
    <w:rsid w:val="00661738"/>
    <w:rsid w:val="00681F24"/>
    <w:rsid w:val="00690678"/>
    <w:rsid w:val="006A0283"/>
    <w:rsid w:val="006E0DC9"/>
    <w:rsid w:val="006F2C24"/>
    <w:rsid w:val="006F6A49"/>
    <w:rsid w:val="00706BAC"/>
    <w:rsid w:val="00721EE2"/>
    <w:rsid w:val="00795D9F"/>
    <w:rsid w:val="007C0063"/>
    <w:rsid w:val="007C30CC"/>
    <w:rsid w:val="007D6311"/>
    <w:rsid w:val="007F1701"/>
    <w:rsid w:val="007F3A3D"/>
    <w:rsid w:val="00862D39"/>
    <w:rsid w:val="008725CA"/>
    <w:rsid w:val="00902A7B"/>
    <w:rsid w:val="0094448D"/>
    <w:rsid w:val="00957160"/>
    <w:rsid w:val="0096355F"/>
    <w:rsid w:val="009B7D87"/>
    <w:rsid w:val="00A56A51"/>
    <w:rsid w:val="00A74425"/>
    <w:rsid w:val="00A80B92"/>
    <w:rsid w:val="00A93B65"/>
    <w:rsid w:val="00AB3A51"/>
    <w:rsid w:val="00AC2FB3"/>
    <w:rsid w:val="00B33715"/>
    <w:rsid w:val="00B57290"/>
    <w:rsid w:val="00BE2F12"/>
    <w:rsid w:val="00C966A0"/>
    <w:rsid w:val="00CB2533"/>
    <w:rsid w:val="00CF0B41"/>
    <w:rsid w:val="00CF76FA"/>
    <w:rsid w:val="00D5714A"/>
    <w:rsid w:val="00DE657C"/>
    <w:rsid w:val="00E12646"/>
    <w:rsid w:val="00E576CB"/>
    <w:rsid w:val="00E77839"/>
    <w:rsid w:val="00EA7F01"/>
    <w:rsid w:val="00ED7FAB"/>
    <w:rsid w:val="00EF4B9A"/>
    <w:rsid w:val="00F01F44"/>
    <w:rsid w:val="00F4488C"/>
    <w:rsid w:val="00F54439"/>
    <w:rsid w:val="00FA3A10"/>
    <w:rsid w:val="00FB7A11"/>
    <w:rsid w:val="00FF7F85"/>
    <w:rsid w:val="059264EC"/>
    <w:rsid w:val="21552BF8"/>
    <w:rsid w:val="29BD1FAC"/>
    <w:rsid w:val="3E1B717F"/>
    <w:rsid w:val="50CD5751"/>
    <w:rsid w:val="75C85861"/>
    <w:rsid w:val="7F01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4A98E5"/>
  <w15:chartTrackingRefBased/>
  <w15:docId w15:val="{4C5A14CD-D19B-4799-9946-A1D411FD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caption" w:qFormat="1"/>
    <w:lsdException w:name="footnote reference" w:semiHidden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qFormat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3">
    <w:name w:val="heading 3"/>
    <w:basedOn w:val="1"/>
    <w:next w:val="a0"/>
    <w:qFormat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pPr>
      <w:keepLines/>
      <w:spacing w:before="40" w:after="40"/>
      <w:ind w:left="720"/>
    </w:pPr>
  </w:style>
  <w:style w:type="paragraph" w:styleId="TOC7">
    <w:name w:val="toc 7"/>
    <w:basedOn w:val="a"/>
    <w:next w:val="a"/>
    <w:semiHidden/>
    <w:pPr>
      <w:ind w:left="1200"/>
    </w:pPr>
    <w:rPr>
      <w:rFonts w:ascii="Times New Roman"/>
      <w:szCs w:val="21"/>
    </w:rPr>
  </w:style>
  <w:style w:type="paragraph" w:styleId="20">
    <w:name w:val="List Number 2"/>
    <w:basedOn w:val="a"/>
    <w:pPr>
      <w:widowControl/>
      <w:numPr>
        <w:numId w:val="2"/>
      </w:numPr>
      <w:tabs>
        <w:tab w:val="clear" w:pos="780"/>
        <w:tab w:val="left" w:pos="720"/>
      </w:tabs>
      <w:spacing w:before="60" w:after="60" w:line="240" w:lineRule="auto"/>
      <w:ind w:left="72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"/>
    <w:pPr>
      <w:widowControl/>
      <w:numPr>
        <w:numId w:val="3"/>
      </w:numPr>
      <w:tabs>
        <w:tab w:val="clear" w:pos="1620"/>
        <w:tab w:val="left" w:pos="1440"/>
      </w:tabs>
      <w:spacing w:before="60" w:after="60" w:line="240" w:lineRule="auto"/>
      <w:ind w:left="1440"/>
    </w:pPr>
    <w:rPr>
      <w:rFonts w:ascii="Times New Roman" w:hAnsi="Times New Roman"/>
      <w:snapToGrid/>
      <w:sz w:val="22"/>
      <w:lang w:eastAsia="en-US"/>
    </w:rPr>
  </w:style>
  <w:style w:type="paragraph" w:styleId="a4">
    <w:name w:val="List Number"/>
    <w:basedOn w:val="a"/>
    <w:pPr>
      <w:widowControl/>
      <w:numPr>
        <w:numId w:val="4"/>
      </w:numPr>
      <w:tabs>
        <w:tab w:val="left" w:pos="360"/>
      </w:tabs>
      <w:spacing w:before="60" w:after="60" w:line="240" w:lineRule="auto"/>
    </w:pPr>
    <w:rPr>
      <w:rFonts w:ascii="Times New Roman" w:hAnsi="Times New Roman"/>
      <w:snapToGrid/>
      <w:sz w:val="22"/>
      <w:lang w:eastAsia="en-US"/>
    </w:rPr>
  </w:style>
  <w:style w:type="paragraph" w:styleId="a5">
    <w:name w:val="Normal Indent"/>
    <w:basedOn w:val="a"/>
    <w:pPr>
      <w:ind w:left="900" w:hanging="900"/>
    </w:pPr>
  </w:style>
  <w:style w:type="paragraph" w:styleId="a6">
    <w:name w:val="caption"/>
    <w:basedOn w:val="a0"/>
    <w:next w:val="a"/>
    <w:qFormat/>
    <w:rPr>
      <w:rFonts w:eastAsia="Arial" w:cs="Arial"/>
      <w:i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a8">
    <w:name w:val="annotation text"/>
    <w:basedOn w:val="a"/>
    <w:semiHidden/>
  </w:style>
  <w:style w:type="paragraph" w:styleId="30">
    <w:name w:val="List Bullet 3"/>
    <w:basedOn w:val="a"/>
    <w:pPr>
      <w:widowControl/>
      <w:numPr>
        <w:numId w:val="5"/>
      </w:numPr>
      <w:tabs>
        <w:tab w:val="clear" w:pos="1200"/>
        <w:tab w:val="left" w:pos="1080"/>
      </w:tabs>
      <w:spacing w:before="60" w:after="60" w:line="240" w:lineRule="auto"/>
      <w:ind w:left="1080"/>
    </w:pPr>
    <w:rPr>
      <w:rFonts w:ascii="Times New Roman" w:hAnsi="Times New Roman"/>
      <w:snapToGrid/>
      <w:sz w:val="22"/>
      <w:lang w:eastAsia="en-US"/>
    </w:rPr>
  </w:style>
  <w:style w:type="paragraph" w:styleId="a9">
    <w:name w:val="Body Text Indent"/>
    <w:basedOn w:val="a"/>
    <w:pPr>
      <w:ind w:left="720"/>
    </w:pPr>
    <w:rPr>
      <w:i/>
      <w:iCs/>
      <w:color w:val="0000FF"/>
      <w:u w:val="single"/>
    </w:rPr>
  </w:style>
  <w:style w:type="paragraph" w:styleId="31">
    <w:name w:val="List Number 3"/>
    <w:basedOn w:val="a"/>
    <w:pPr>
      <w:widowControl/>
      <w:numPr>
        <w:numId w:val="6"/>
      </w:numPr>
      <w:tabs>
        <w:tab w:val="clear" w:pos="1200"/>
        <w:tab w:val="left" w:pos="1080"/>
      </w:tabs>
      <w:spacing w:before="60" w:after="60" w:line="240" w:lineRule="auto"/>
      <w:ind w:left="1080"/>
    </w:pPr>
    <w:rPr>
      <w:rFonts w:ascii="Times New Roman" w:hAnsi="Times New Roman"/>
      <w:snapToGrid/>
      <w:sz w:val="22"/>
      <w:lang w:eastAsia="en-US"/>
    </w:rPr>
  </w:style>
  <w:style w:type="paragraph" w:styleId="21">
    <w:name w:val="List Bullet 2"/>
    <w:basedOn w:val="a"/>
    <w:pPr>
      <w:widowControl/>
      <w:numPr>
        <w:numId w:val="7"/>
      </w:numPr>
      <w:tabs>
        <w:tab w:val="clear" w:pos="780"/>
        <w:tab w:val="left" w:pos="720"/>
      </w:tabs>
      <w:spacing w:before="60" w:after="60" w:line="240" w:lineRule="auto"/>
      <w:ind w:left="720"/>
    </w:pPr>
    <w:rPr>
      <w:rFonts w:ascii="Times New Roman" w:hAnsi="Times New Roman"/>
      <w:snapToGrid/>
      <w:sz w:val="22"/>
      <w:lang w:eastAsia="en-US"/>
    </w:rPr>
  </w:style>
  <w:style w:type="paragraph" w:styleId="TOC5">
    <w:name w:val="toc 5"/>
    <w:basedOn w:val="a"/>
    <w:next w:val="a"/>
    <w:semiHidden/>
    <w:pPr>
      <w:ind w:left="800"/>
    </w:pPr>
    <w:rPr>
      <w:rFonts w:ascii="Times New Roman"/>
      <w:szCs w:val="21"/>
    </w:rPr>
  </w:style>
  <w:style w:type="paragraph" w:styleId="TOC3">
    <w:name w:val="toc 3"/>
    <w:basedOn w:val="a"/>
    <w:next w:val="a"/>
    <w:semiHidden/>
    <w:pPr>
      <w:ind w:left="400"/>
    </w:pPr>
    <w:rPr>
      <w:rFonts w:ascii="Times New Roman"/>
      <w:i/>
      <w:iCs/>
      <w:szCs w:val="24"/>
    </w:rPr>
  </w:style>
  <w:style w:type="paragraph" w:styleId="50">
    <w:name w:val="List Bullet 5"/>
    <w:basedOn w:val="a"/>
    <w:pPr>
      <w:widowControl/>
      <w:numPr>
        <w:numId w:val="8"/>
      </w:numPr>
      <w:tabs>
        <w:tab w:val="clear" w:pos="2040"/>
        <w:tab w:val="left" w:pos="1800"/>
      </w:tabs>
      <w:spacing w:before="60" w:after="60" w:line="240" w:lineRule="auto"/>
      <w:ind w:left="1800"/>
    </w:pPr>
    <w:rPr>
      <w:rFonts w:ascii="Times New Roman" w:hAnsi="Times New Roman"/>
      <w:snapToGrid/>
      <w:sz w:val="22"/>
      <w:lang w:eastAsia="en-US"/>
    </w:rPr>
  </w:style>
  <w:style w:type="paragraph" w:styleId="41">
    <w:name w:val="List Number 4"/>
    <w:basedOn w:val="a"/>
    <w:pPr>
      <w:widowControl/>
      <w:numPr>
        <w:numId w:val="9"/>
      </w:numPr>
      <w:tabs>
        <w:tab w:val="clear" w:pos="1620"/>
        <w:tab w:val="left" w:pos="1440"/>
      </w:tabs>
      <w:spacing w:before="60" w:after="60" w:line="240" w:lineRule="auto"/>
      <w:ind w:left="1440"/>
    </w:pPr>
    <w:rPr>
      <w:rFonts w:ascii="Times New Roman" w:hAnsi="Times New Roman"/>
      <w:snapToGrid/>
      <w:sz w:val="22"/>
      <w:lang w:eastAsia="en-US"/>
    </w:rPr>
  </w:style>
  <w:style w:type="paragraph" w:styleId="TOC8">
    <w:name w:val="toc 8"/>
    <w:basedOn w:val="a"/>
    <w:next w:val="a"/>
    <w:semiHidden/>
    <w:pPr>
      <w:ind w:left="1400"/>
    </w:pPr>
    <w:rPr>
      <w:rFonts w:ascii="Times New Roman"/>
      <w:szCs w:val="21"/>
    </w:rPr>
  </w:style>
  <w:style w:type="paragraph" w:styleId="aa">
    <w:name w:val="footer"/>
    <w:basedOn w:val="a"/>
    <w:pPr>
      <w:tabs>
        <w:tab w:val="center" w:pos="4320"/>
        <w:tab w:val="right" w:pos="8640"/>
      </w:tabs>
    </w:pPr>
    <w:rPr>
      <w:rFonts w:eastAsia="Arial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TOC1">
    <w:name w:val="toc 1"/>
    <w:basedOn w:val="a"/>
    <w:next w:val="a"/>
    <w:semiHidden/>
    <w:pPr>
      <w:spacing w:before="120" w:after="120"/>
    </w:pPr>
    <w:rPr>
      <w:rFonts w:ascii="Times New Roman"/>
      <w:b/>
      <w:bCs/>
      <w:caps/>
      <w:szCs w:val="24"/>
    </w:rPr>
  </w:style>
  <w:style w:type="paragraph" w:styleId="TOC4">
    <w:name w:val="toc 4"/>
    <w:basedOn w:val="a"/>
    <w:next w:val="a"/>
    <w:semiHidden/>
    <w:pPr>
      <w:ind w:left="600"/>
    </w:pPr>
    <w:rPr>
      <w:rFonts w:ascii="Times New Roman"/>
      <w:szCs w:val="21"/>
    </w:rPr>
  </w:style>
  <w:style w:type="paragraph" w:styleId="ac">
    <w:name w:val="Subtitle"/>
    <w:basedOn w:val="a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51">
    <w:name w:val="List Number 5"/>
    <w:basedOn w:val="a"/>
    <w:pPr>
      <w:widowControl/>
      <w:numPr>
        <w:numId w:val="10"/>
      </w:numPr>
      <w:tabs>
        <w:tab w:val="clear" w:pos="2040"/>
        <w:tab w:val="left" w:pos="1800"/>
      </w:tabs>
      <w:spacing w:before="60" w:after="60" w:line="240" w:lineRule="auto"/>
      <w:ind w:left="1800"/>
    </w:pPr>
    <w:rPr>
      <w:rFonts w:ascii="Times New Roman" w:hAnsi="Times New Roman"/>
      <w:snapToGrid/>
      <w:sz w:val="22"/>
      <w:lang w:eastAsia="en-US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TOC6">
    <w:name w:val="toc 6"/>
    <w:basedOn w:val="a"/>
    <w:next w:val="a"/>
    <w:semiHidden/>
    <w:pPr>
      <w:ind w:left="1000"/>
    </w:pPr>
    <w:rPr>
      <w:rFonts w:ascii="Times New Roman"/>
      <w:szCs w:val="21"/>
    </w:rPr>
  </w:style>
  <w:style w:type="paragraph" w:styleId="TOC2">
    <w:name w:val="toc 2"/>
    <w:basedOn w:val="a"/>
    <w:next w:val="a"/>
    <w:semiHidden/>
    <w:pPr>
      <w:ind w:left="200"/>
    </w:pPr>
    <w:rPr>
      <w:rFonts w:ascii="Times New Roman"/>
      <w:smallCaps/>
      <w:szCs w:val="24"/>
    </w:rPr>
  </w:style>
  <w:style w:type="paragraph" w:styleId="TOC9">
    <w:name w:val="toc 9"/>
    <w:basedOn w:val="a"/>
    <w:next w:val="a"/>
    <w:semiHidden/>
    <w:pPr>
      <w:ind w:left="1600"/>
    </w:pPr>
    <w:rPr>
      <w:rFonts w:ascii="Times New Roman"/>
      <w:szCs w:val="21"/>
    </w:rPr>
  </w:style>
  <w:style w:type="paragraph" w:styleId="ae">
    <w:name w:val="Title"/>
    <w:basedOn w:val="a"/>
    <w:next w:val="a"/>
    <w:qFormat/>
    <w:pPr>
      <w:spacing w:line="240" w:lineRule="auto"/>
      <w:jc w:val="center"/>
    </w:pPr>
    <w:rPr>
      <w:b/>
      <w:bCs/>
      <w:sz w:val="36"/>
      <w:szCs w:val="36"/>
    </w:rPr>
  </w:style>
  <w:style w:type="character" w:styleId="af">
    <w:name w:val="page number"/>
    <w:rPr>
      <w:rFonts w:eastAsia="Arial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Hyperlink"/>
    <w:rPr>
      <w:color w:val="0000FF"/>
      <w:u w:val="single"/>
    </w:rPr>
  </w:style>
  <w:style w:type="character" w:styleId="af2">
    <w:name w:val="annotation reference"/>
    <w:semiHidden/>
    <w:rPr>
      <w:sz w:val="21"/>
      <w:szCs w:val="21"/>
    </w:rPr>
  </w:style>
  <w:style w:type="character" w:styleId="af3">
    <w:name w:val="footnote reference"/>
    <w:semiHidden/>
    <w:rPr>
      <w:sz w:val="20"/>
      <w:szCs w:val="20"/>
      <w:vertAlign w:val="superscript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Tabletext">
    <w:name w:val="Tabletext"/>
    <w:basedOn w:val="a"/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11"/>
      </w:numPr>
      <w:tabs>
        <w:tab w:val="left" w:pos="720"/>
        <w:tab w:val="left" w:pos="108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color w:val="008000"/>
      <w:lang w:val="en-US" w:eastAsia="zh-CN"/>
    </w:rPr>
  </w:style>
  <w:style w:type="character" w:customStyle="1" w:styleId="tw4winJump">
    <w:name w:val="tw4winJump"/>
    <w:rPr>
      <w:rFonts w:ascii="Courier New" w:hAnsi="Courier New" w:cs="Courier New"/>
      <w:color w:val="008080"/>
      <w:lang w:val="en-US" w:eastAsia="zh-CN"/>
    </w:rPr>
  </w:style>
  <w:style w:type="character" w:customStyle="1" w:styleId="tw4winExternal">
    <w:name w:val="tw4winExternal"/>
    <w:rPr>
      <w:rFonts w:ascii="Courier New" w:hAnsi="Courier New" w:cs="Courier New"/>
      <w:color w:val="808080"/>
      <w:lang w:val="en-US" w:eastAsia="zh-CN"/>
    </w:rPr>
  </w:style>
  <w:style w:type="character" w:customStyle="1" w:styleId="tw4winInternal">
    <w:name w:val="tw4winInternal"/>
    <w:rPr>
      <w:rFonts w:ascii="Courier New" w:hAnsi="Courier New" w:cs="Courier New"/>
      <w:color w:val="FF0000"/>
      <w:lang w:val="en-US" w:eastAsia="zh-CN"/>
    </w:rPr>
  </w:style>
  <w:style w:type="paragraph" w:customStyle="1" w:styleId="TableRow">
    <w:name w:val="Table Row"/>
    <w:basedOn w:val="a"/>
    <w:pPr>
      <w:spacing w:before="60" w:after="60"/>
    </w:pPr>
    <w:rPr>
      <w:b/>
    </w:rPr>
  </w:style>
  <w:style w:type="paragraph" w:customStyle="1" w:styleId="tablecoloumn">
    <w:name w:val="tablecoloumn"/>
    <w:basedOn w:val="a0"/>
    <w:pPr>
      <w:keepNext/>
      <w:ind w:left="72"/>
    </w:pPr>
    <w:rPr>
      <w:b/>
    </w:rPr>
  </w:style>
  <w:style w:type="paragraph" w:customStyle="1" w:styleId="Figure">
    <w:name w:val="Figure"/>
    <w:basedOn w:val="a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Figureedge">
    <w:name w:val="Figure edge"/>
    <w:basedOn w:val="a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af4">
    <w:name w:val="附录"/>
    <w:basedOn w:val="a"/>
    <w:rPr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6.构建阶段里程碑评审报告</Template>
  <TotalTime>0</TotalTime>
  <Pages>4</Pages>
  <Words>251</Words>
  <Characters>1435</Characters>
  <Application>Microsoft Office Word</Application>
  <DocSecurity>0</DocSecurity>
  <Lines>11</Lines>
  <Paragraphs>3</Paragraphs>
  <ScaleCrop>false</ScaleCrop>
  <Company>四川华迪信息技术有限公司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&lt;作者&gt;</dc:creator>
  <cp:keywords/>
  <dc:description/>
  <cp:lastModifiedBy>Mze0932</cp:lastModifiedBy>
  <cp:revision>2</cp:revision>
  <dcterms:created xsi:type="dcterms:W3CDTF">2022-06-15T02:52:00Z</dcterms:created>
  <dcterms:modified xsi:type="dcterms:W3CDTF">2022-06-15T02:52:00Z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1B9F019EA3E3442194938C237B493C11</vt:lpwstr>
  </property>
</Properties>
</file>